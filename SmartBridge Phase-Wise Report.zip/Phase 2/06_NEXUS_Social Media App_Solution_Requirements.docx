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F68F2" w14:textId="77777777" w:rsidR="00F2556B" w:rsidRDefault="00000000">
      <w:pPr>
        <w:pStyle w:val="Title"/>
      </w:pPr>
      <w:r>
        <w:t>Requirement Gathering and Analysis Phase</w:t>
      </w:r>
    </w:p>
    <w:p w14:paraId="1A7A0946" w14:textId="3A65CB4D" w:rsidR="00F2556B" w:rsidRDefault="00000000">
      <w:r>
        <w:t xml:space="preserve">Date: </w:t>
      </w:r>
      <w:r w:rsidR="00596E9C">
        <w:t>15</w:t>
      </w:r>
      <w:r>
        <w:t>/0</w:t>
      </w:r>
      <w:r w:rsidR="00596E9C">
        <w:t>4</w:t>
      </w:r>
      <w:r>
        <w:t>/202</w:t>
      </w:r>
      <w:r w:rsidR="00596E9C">
        <w:t>5</w:t>
      </w:r>
    </w:p>
    <w:p w14:paraId="56C2718F" w14:textId="17E12411" w:rsidR="00F2556B" w:rsidRDefault="00000000">
      <w:r>
        <w:t xml:space="preserve">Team ID: </w:t>
      </w:r>
      <w:r w:rsidR="00846307" w:rsidRPr="00846307">
        <w:t>SWTID1742901502</w:t>
      </w:r>
    </w:p>
    <w:p w14:paraId="7C8B5E73" w14:textId="0204371B" w:rsidR="00F2556B" w:rsidRDefault="00000000">
      <w:r>
        <w:t xml:space="preserve">Project Name: </w:t>
      </w:r>
      <w:r w:rsidR="00846307">
        <w:t xml:space="preserve">NEXUS: Social Media </w:t>
      </w:r>
      <w:proofErr w:type="gramStart"/>
      <w:r w:rsidR="00846307">
        <w:t>App(</w:t>
      </w:r>
      <w:proofErr w:type="gramEnd"/>
      <w:r w:rsidR="00846307">
        <w:t>MERN)</w:t>
      </w:r>
    </w:p>
    <w:p w14:paraId="09B36A60" w14:textId="77777777" w:rsidR="00F2556B" w:rsidRDefault="00000000">
      <w:r>
        <w:t>Maximum Marks: —</w:t>
      </w:r>
    </w:p>
    <w:p w14:paraId="43049D72" w14:textId="77777777" w:rsidR="00F2556B" w:rsidRDefault="00000000">
      <w:pPr>
        <w:pStyle w:val="Heading1"/>
      </w:pPr>
      <w:r>
        <w:t>Functional Requirements</w:t>
      </w:r>
    </w:p>
    <w:p w14:paraId="2318FD93" w14:textId="77777777" w:rsidR="00F2556B" w:rsidRDefault="00000000">
      <w:r>
        <w:t>Following are the 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4381"/>
        <w:gridCol w:w="1811"/>
        <w:gridCol w:w="874"/>
      </w:tblGrid>
      <w:tr w:rsidR="00846307" w:rsidRPr="00846307" w14:paraId="0C18D645" w14:textId="77777777" w:rsidTr="008463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4BEFB" w14:textId="77777777" w:rsidR="00846307" w:rsidRPr="00846307" w:rsidRDefault="00846307" w:rsidP="00846307">
            <w:pPr>
              <w:rPr>
                <w:b/>
                <w:bCs/>
                <w:lang w:val="en-IN"/>
              </w:rPr>
            </w:pPr>
            <w:r w:rsidRPr="00846307">
              <w:rPr>
                <w:b/>
                <w:bCs/>
                <w:lang w:val="en-IN"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21BF8677" w14:textId="77777777" w:rsidR="00846307" w:rsidRPr="00846307" w:rsidRDefault="00846307" w:rsidP="00846307">
            <w:pPr>
              <w:rPr>
                <w:b/>
                <w:bCs/>
                <w:lang w:val="en-IN"/>
              </w:rPr>
            </w:pPr>
            <w:r w:rsidRPr="00846307">
              <w:rPr>
                <w:b/>
                <w:bCs/>
                <w:lang w:val="en-IN"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4B96508E" w14:textId="77777777" w:rsidR="00846307" w:rsidRPr="00846307" w:rsidRDefault="00846307" w:rsidP="00846307">
            <w:pPr>
              <w:rPr>
                <w:b/>
                <w:bCs/>
                <w:lang w:val="en-IN"/>
              </w:rPr>
            </w:pPr>
            <w:r w:rsidRPr="00846307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09D42CF" w14:textId="77777777" w:rsidR="00846307" w:rsidRPr="00846307" w:rsidRDefault="00846307" w:rsidP="00846307">
            <w:pPr>
              <w:rPr>
                <w:b/>
                <w:bCs/>
                <w:lang w:val="en-IN"/>
              </w:rPr>
            </w:pPr>
            <w:r w:rsidRPr="00846307">
              <w:rPr>
                <w:b/>
                <w:bCs/>
                <w:lang w:val="en-IN"/>
              </w:rPr>
              <w:t>Priority</w:t>
            </w:r>
          </w:p>
        </w:tc>
      </w:tr>
      <w:tr w:rsidR="00846307" w:rsidRPr="00846307" w14:paraId="67C48FB9" w14:textId="77777777" w:rsidTr="0084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0CB17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FR-01</w:t>
            </w:r>
          </w:p>
        </w:tc>
        <w:tc>
          <w:tcPr>
            <w:tcW w:w="0" w:type="auto"/>
            <w:vAlign w:val="center"/>
            <w:hideMark/>
          </w:tcPr>
          <w:p w14:paraId="5DDC09C5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Users can register an account using email and a secure password.</w:t>
            </w:r>
          </w:p>
        </w:tc>
        <w:tc>
          <w:tcPr>
            <w:tcW w:w="0" w:type="auto"/>
            <w:vAlign w:val="center"/>
            <w:hideMark/>
          </w:tcPr>
          <w:p w14:paraId="5D6FB14B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20F16536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High</w:t>
            </w:r>
          </w:p>
        </w:tc>
      </w:tr>
      <w:tr w:rsidR="00846307" w:rsidRPr="00846307" w14:paraId="30A35A9A" w14:textId="77777777" w:rsidTr="0084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A9481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FR-02</w:t>
            </w:r>
          </w:p>
        </w:tc>
        <w:tc>
          <w:tcPr>
            <w:tcW w:w="0" w:type="auto"/>
            <w:vAlign w:val="center"/>
            <w:hideMark/>
          </w:tcPr>
          <w:p w14:paraId="48B01312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Users can log in to their accounts using JWT-based authentication.</w:t>
            </w:r>
          </w:p>
        </w:tc>
        <w:tc>
          <w:tcPr>
            <w:tcW w:w="0" w:type="auto"/>
            <w:vAlign w:val="center"/>
            <w:hideMark/>
          </w:tcPr>
          <w:p w14:paraId="25D87D45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7D4A90D6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High</w:t>
            </w:r>
          </w:p>
        </w:tc>
      </w:tr>
      <w:tr w:rsidR="00846307" w:rsidRPr="00846307" w14:paraId="34829495" w14:textId="77777777" w:rsidTr="0084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79F57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FR-03</w:t>
            </w:r>
          </w:p>
        </w:tc>
        <w:tc>
          <w:tcPr>
            <w:tcW w:w="0" w:type="auto"/>
            <w:vAlign w:val="center"/>
            <w:hideMark/>
          </w:tcPr>
          <w:p w14:paraId="3C087478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Users can create, edit, and delete posts with multimedia content.</w:t>
            </w:r>
          </w:p>
        </w:tc>
        <w:tc>
          <w:tcPr>
            <w:tcW w:w="0" w:type="auto"/>
            <w:vAlign w:val="center"/>
            <w:hideMark/>
          </w:tcPr>
          <w:p w14:paraId="2B68EB59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Content Management</w:t>
            </w:r>
          </w:p>
        </w:tc>
        <w:tc>
          <w:tcPr>
            <w:tcW w:w="0" w:type="auto"/>
            <w:vAlign w:val="center"/>
            <w:hideMark/>
          </w:tcPr>
          <w:p w14:paraId="7319814E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High</w:t>
            </w:r>
          </w:p>
        </w:tc>
      </w:tr>
      <w:tr w:rsidR="00846307" w:rsidRPr="00846307" w14:paraId="3423BE57" w14:textId="77777777" w:rsidTr="0084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AECBA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FR-04</w:t>
            </w:r>
          </w:p>
        </w:tc>
        <w:tc>
          <w:tcPr>
            <w:tcW w:w="0" w:type="auto"/>
            <w:vAlign w:val="center"/>
            <w:hideMark/>
          </w:tcPr>
          <w:p w14:paraId="3CA851D2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Users can like, comment, and share posts in real time.</w:t>
            </w:r>
          </w:p>
        </w:tc>
        <w:tc>
          <w:tcPr>
            <w:tcW w:w="0" w:type="auto"/>
            <w:vAlign w:val="center"/>
            <w:hideMark/>
          </w:tcPr>
          <w:p w14:paraId="2057AC40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User Interaction</w:t>
            </w:r>
          </w:p>
        </w:tc>
        <w:tc>
          <w:tcPr>
            <w:tcW w:w="0" w:type="auto"/>
            <w:vAlign w:val="center"/>
            <w:hideMark/>
          </w:tcPr>
          <w:p w14:paraId="5E77C740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High</w:t>
            </w:r>
          </w:p>
        </w:tc>
      </w:tr>
      <w:tr w:rsidR="00846307" w:rsidRPr="00846307" w14:paraId="0B2FD17F" w14:textId="77777777" w:rsidTr="0084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9CC25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FR-05</w:t>
            </w:r>
          </w:p>
        </w:tc>
        <w:tc>
          <w:tcPr>
            <w:tcW w:w="0" w:type="auto"/>
            <w:vAlign w:val="center"/>
            <w:hideMark/>
          </w:tcPr>
          <w:p w14:paraId="5C299EA7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Users can follow or unfollow other users to curate their feed.</w:t>
            </w:r>
          </w:p>
        </w:tc>
        <w:tc>
          <w:tcPr>
            <w:tcW w:w="0" w:type="auto"/>
            <w:vAlign w:val="center"/>
            <w:hideMark/>
          </w:tcPr>
          <w:p w14:paraId="43B84622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Social Networking</w:t>
            </w:r>
          </w:p>
        </w:tc>
        <w:tc>
          <w:tcPr>
            <w:tcW w:w="0" w:type="auto"/>
            <w:vAlign w:val="center"/>
            <w:hideMark/>
          </w:tcPr>
          <w:p w14:paraId="0F675B8C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Medium</w:t>
            </w:r>
          </w:p>
        </w:tc>
      </w:tr>
      <w:tr w:rsidR="00846307" w:rsidRPr="00846307" w14:paraId="6181B374" w14:textId="77777777" w:rsidTr="0084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49B20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FR-06</w:t>
            </w:r>
          </w:p>
        </w:tc>
        <w:tc>
          <w:tcPr>
            <w:tcW w:w="0" w:type="auto"/>
            <w:vAlign w:val="center"/>
            <w:hideMark/>
          </w:tcPr>
          <w:p w14:paraId="2E3FF7FD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The app displays a personalized feed based on followed profiles.</w:t>
            </w:r>
          </w:p>
        </w:tc>
        <w:tc>
          <w:tcPr>
            <w:tcW w:w="0" w:type="auto"/>
            <w:vAlign w:val="center"/>
            <w:hideMark/>
          </w:tcPr>
          <w:p w14:paraId="671964D2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Content Discovery</w:t>
            </w:r>
          </w:p>
        </w:tc>
        <w:tc>
          <w:tcPr>
            <w:tcW w:w="0" w:type="auto"/>
            <w:vAlign w:val="center"/>
            <w:hideMark/>
          </w:tcPr>
          <w:p w14:paraId="543DCA2B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Medium</w:t>
            </w:r>
          </w:p>
        </w:tc>
      </w:tr>
      <w:tr w:rsidR="00846307" w:rsidRPr="00846307" w14:paraId="59F51BC3" w14:textId="77777777" w:rsidTr="0084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E4F31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FR-07</w:t>
            </w:r>
          </w:p>
        </w:tc>
        <w:tc>
          <w:tcPr>
            <w:tcW w:w="0" w:type="auto"/>
            <w:vAlign w:val="center"/>
            <w:hideMark/>
          </w:tcPr>
          <w:p w14:paraId="50C0F3C6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Trending posts and profiles are highlighted on a separate section.</w:t>
            </w:r>
          </w:p>
        </w:tc>
        <w:tc>
          <w:tcPr>
            <w:tcW w:w="0" w:type="auto"/>
            <w:vAlign w:val="center"/>
            <w:hideMark/>
          </w:tcPr>
          <w:p w14:paraId="1554DF21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Content Discovery</w:t>
            </w:r>
          </w:p>
        </w:tc>
        <w:tc>
          <w:tcPr>
            <w:tcW w:w="0" w:type="auto"/>
            <w:vAlign w:val="center"/>
            <w:hideMark/>
          </w:tcPr>
          <w:p w14:paraId="7400B38D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Medium</w:t>
            </w:r>
          </w:p>
        </w:tc>
      </w:tr>
      <w:tr w:rsidR="00846307" w:rsidRPr="00846307" w14:paraId="17DAD156" w14:textId="77777777" w:rsidTr="0084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6E547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FR-08</w:t>
            </w:r>
          </w:p>
        </w:tc>
        <w:tc>
          <w:tcPr>
            <w:tcW w:w="0" w:type="auto"/>
            <w:vAlign w:val="center"/>
            <w:hideMark/>
          </w:tcPr>
          <w:p w14:paraId="74069BAC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Users can search for posts, profiles, or hashtags.</w:t>
            </w:r>
          </w:p>
        </w:tc>
        <w:tc>
          <w:tcPr>
            <w:tcW w:w="0" w:type="auto"/>
            <w:vAlign w:val="center"/>
            <w:hideMark/>
          </w:tcPr>
          <w:p w14:paraId="3C8F0F3E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Content Discovery</w:t>
            </w:r>
          </w:p>
        </w:tc>
        <w:tc>
          <w:tcPr>
            <w:tcW w:w="0" w:type="auto"/>
            <w:vAlign w:val="center"/>
            <w:hideMark/>
          </w:tcPr>
          <w:p w14:paraId="57489DCE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Medium</w:t>
            </w:r>
          </w:p>
        </w:tc>
      </w:tr>
      <w:tr w:rsidR="00846307" w:rsidRPr="00846307" w14:paraId="4531CD7B" w14:textId="77777777" w:rsidTr="0084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DA07E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lastRenderedPageBreak/>
              <w:t>FR-09</w:t>
            </w:r>
          </w:p>
        </w:tc>
        <w:tc>
          <w:tcPr>
            <w:tcW w:w="0" w:type="auto"/>
            <w:vAlign w:val="center"/>
            <w:hideMark/>
          </w:tcPr>
          <w:p w14:paraId="7A22C9DA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 xml:space="preserve">User passwords are stored securely using </w:t>
            </w:r>
            <w:proofErr w:type="spellStart"/>
            <w:r w:rsidRPr="00846307">
              <w:rPr>
                <w:lang w:val="en-IN"/>
              </w:rPr>
              <w:t>bcrypt</w:t>
            </w:r>
            <w:proofErr w:type="spellEnd"/>
            <w:r w:rsidRPr="00846307">
              <w:rPr>
                <w:lang w:val="en-IN"/>
              </w:rPr>
              <w:t xml:space="preserve"> hashing.</w:t>
            </w:r>
          </w:p>
        </w:tc>
        <w:tc>
          <w:tcPr>
            <w:tcW w:w="0" w:type="auto"/>
            <w:vAlign w:val="center"/>
            <w:hideMark/>
          </w:tcPr>
          <w:p w14:paraId="23A6A65C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B48DC21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High</w:t>
            </w:r>
          </w:p>
        </w:tc>
      </w:tr>
      <w:tr w:rsidR="00846307" w:rsidRPr="00846307" w14:paraId="70EC5C3B" w14:textId="77777777" w:rsidTr="0084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CC50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FR-10</w:t>
            </w:r>
          </w:p>
        </w:tc>
        <w:tc>
          <w:tcPr>
            <w:tcW w:w="0" w:type="auto"/>
            <w:vAlign w:val="center"/>
            <w:hideMark/>
          </w:tcPr>
          <w:p w14:paraId="273EF0BB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The app logs users out automatically after a session timeout.</w:t>
            </w:r>
          </w:p>
        </w:tc>
        <w:tc>
          <w:tcPr>
            <w:tcW w:w="0" w:type="auto"/>
            <w:vAlign w:val="center"/>
            <w:hideMark/>
          </w:tcPr>
          <w:p w14:paraId="34A5FD57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EF4D06A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Medium</w:t>
            </w:r>
          </w:p>
        </w:tc>
      </w:tr>
      <w:tr w:rsidR="00846307" w:rsidRPr="00846307" w14:paraId="68FBC7C9" w14:textId="77777777" w:rsidTr="0084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2896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FR-11</w:t>
            </w:r>
          </w:p>
        </w:tc>
        <w:tc>
          <w:tcPr>
            <w:tcW w:w="0" w:type="auto"/>
            <w:vAlign w:val="center"/>
            <w:hideMark/>
          </w:tcPr>
          <w:p w14:paraId="7970E4B8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Users can customize their profile information and upload avatars.</w:t>
            </w:r>
          </w:p>
        </w:tc>
        <w:tc>
          <w:tcPr>
            <w:tcW w:w="0" w:type="auto"/>
            <w:vAlign w:val="center"/>
            <w:hideMark/>
          </w:tcPr>
          <w:p w14:paraId="7B036C10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User Customization</w:t>
            </w:r>
          </w:p>
        </w:tc>
        <w:tc>
          <w:tcPr>
            <w:tcW w:w="0" w:type="auto"/>
            <w:vAlign w:val="center"/>
            <w:hideMark/>
          </w:tcPr>
          <w:p w14:paraId="4D55A084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Low</w:t>
            </w:r>
          </w:p>
        </w:tc>
      </w:tr>
      <w:tr w:rsidR="00846307" w:rsidRPr="00846307" w14:paraId="53AE5A74" w14:textId="77777777" w:rsidTr="0084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C5013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FR-12</w:t>
            </w:r>
          </w:p>
        </w:tc>
        <w:tc>
          <w:tcPr>
            <w:tcW w:w="0" w:type="auto"/>
            <w:vAlign w:val="center"/>
            <w:hideMark/>
          </w:tcPr>
          <w:p w14:paraId="2508AB84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The application interface is responsive across multiple devices.</w:t>
            </w:r>
          </w:p>
        </w:tc>
        <w:tc>
          <w:tcPr>
            <w:tcW w:w="0" w:type="auto"/>
            <w:vAlign w:val="center"/>
            <w:hideMark/>
          </w:tcPr>
          <w:p w14:paraId="58A8ACC9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59F97FF2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High</w:t>
            </w:r>
          </w:p>
        </w:tc>
      </w:tr>
      <w:tr w:rsidR="00846307" w:rsidRPr="00846307" w14:paraId="526D48BD" w14:textId="77777777" w:rsidTr="0084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0F16D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FR-13</w:t>
            </w:r>
          </w:p>
        </w:tc>
        <w:tc>
          <w:tcPr>
            <w:tcW w:w="0" w:type="auto"/>
            <w:vAlign w:val="center"/>
            <w:hideMark/>
          </w:tcPr>
          <w:p w14:paraId="04CAC1E9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Admins can manage flagged posts and ban users for policy violations.</w:t>
            </w:r>
          </w:p>
        </w:tc>
        <w:tc>
          <w:tcPr>
            <w:tcW w:w="0" w:type="auto"/>
            <w:vAlign w:val="center"/>
            <w:hideMark/>
          </w:tcPr>
          <w:p w14:paraId="717DBCEA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Admin Management</w:t>
            </w:r>
          </w:p>
        </w:tc>
        <w:tc>
          <w:tcPr>
            <w:tcW w:w="0" w:type="auto"/>
            <w:vAlign w:val="center"/>
            <w:hideMark/>
          </w:tcPr>
          <w:p w14:paraId="7FC562D4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Low</w:t>
            </w:r>
          </w:p>
        </w:tc>
      </w:tr>
    </w:tbl>
    <w:p w14:paraId="5A16B4FF" w14:textId="77777777" w:rsidR="00846307" w:rsidRDefault="00846307"/>
    <w:p w14:paraId="6772C8CC" w14:textId="77777777" w:rsidR="00F2556B" w:rsidRDefault="00000000">
      <w:pPr>
        <w:pStyle w:val="Heading1"/>
      </w:pPr>
      <w:r>
        <w:t>Non-functional Requirements</w:t>
      </w:r>
    </w:p>
    <w:p w14:paraId="398E18F8" w14:textId="77777777" w:rsidR="00F2556B" w:rsidRDefault="00000000">
      <w:r>
        <w:t>Following are the non-functional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2434"/>
        <w:gridCol w:w="2624"/>
        <w:gridCol w:w="1926"/>
      </w:tblGrid>
      <w:tr w:rsidR="00846307" w:rsidRPr="00846307" w14:paraId="36E8D623" w14:textId="77777777" w:rsidTr="008463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A4582" w14:textId="77777777" w:rsidR="00846307" w:rsidRPr="00846307" w:rsidRDefault="00846307" w:rsidP="00846307">
            <w:pPr>
              <w:rPr>
                <w:b/>
                <w:bCs/>
                <w:lang w:val="en-IN"/>
              </w:rPr>
            </w:pPr>
            <w:r w:rsidRPr="00846307">
              <w:rPr>
                <w:b/>
                <w:bCs/>
                <w:lang w:val="en-IN"/>
              </w:rPr>
              <w:t>Requirement Category</w:t>
            </w:r>
          </w:p>
        </w:tc>
        <w:tc>
          <w:tcPr>
            <w:tcW w:w="0" w:type="auto"/>
            <w:vAlign w:val="center"/>
            <w:hideMark/>
          </w:tcPr>
          <w:p w14:paraId="477955E2" w14:textId="77777777" w:rsidR="00846307" w:rsidRPr="00846307" w:rsidRDefault="00846307" w:rsidP="00846307">
            <w:pPr>
              <w:rPr>
                <w:b/>
                <w:bCs/>
                <w:lang w:val="en-IN"/>
              </w:rPr>
            </w:pPr>
            <w:r w:rsidRPr="00846307">
              <w:rPr>
                <w:b/>
                <w:bCs/>
                <w:lang w:val="en-IN"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14E087C9" w14:textId="77777777" w:rsidR="00846307" w:rsidRPr="00846307" w:rsidRDefault="00846307" w:rsidP="00846307">
            <w:pPr>
              <w:rPr>
                <w:b/>
                <w:bCs/>
                <w:lang w:val="en-IN"/>
              </w:rPr>
            </w:pPr>
            <w:r w:rsidRPr="00846307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C5E4D8" w14:textId="77777777" w:rsidR="00846307" w:rsidRPr="00846307" w:rsidRDefault="00846307" w:rsidP="00846307">
            <w:pPr>
              <w:rPr>
                <w:b/>
                <w:bCs/>
                <w:lang w:val="en-IN"/>
              </w:rPr>
            </w:pPr>
            <w:r w:rsidRPr="00846307">
              <w:rPr>
                <w:b/>
                <w:bCs/>
                <w:lang w:val="en-IN"/>
              </w:rPr>
              <w:t>Goal</w:t>
            </w:r>
          </w:p>
        </w:tc>
      </w:tr>
      <w:tr w:rsidR="00846307" w:rsidRPr="00846307" w14:paraId="4C0968C9" w14:textId="77777777" w:rsidTr="0084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BC1E0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9F97AF4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The system should support up to 10,000 concurrent users without significant latency.</w:t>
            </w:r>
          </w:p>
        </w:tc>
        <w:tc>
          <w:tcPr>
            <w:tcW w:w="0" w:type="auto"/>
            <w:vAlign w:val="center"/>
            <w:hideMark/>
          </w:tcPr>
          <w:p w14:paraId="02EEAE8C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Ensures smooth user experience by maintaining quick response times for posting, commenting, liking, and exploring trending content.</w:t>
            </w:r>
          </w:p>
        </w:tc>
        <w:tc>
          <w:tcPr>
            <w:tcW w:w="0" w:type="auto"/>
            <w:vAlign w:val="center"/>
            <w:hideMark/>
          </w:tcPr>
          <w:p w14:paraId="19AAE46A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Maintain high user engagement and satisfaction during peak usage periods.</w:t>
            </w:r>
          </w:p>
        </w:tc>
      </w:tr>
      <w:tr w:rsidR="00846307" w:rsidRPr="00846307" w14:paraId="1DAE3B15" w14:textId="77777777" w:rsidTr="0084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5D34B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A87A9C8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 xml:space="preserve">User authentication must use JSON Web Tokens (JWT) and </w:t>
            </w:r>
            <w:proofErr w:type="spellStart"/>
            <w:r w:rsidRPr="00846307">
              <w:rPr>
                <w:lang w:val="en-IN"/>
              </w:rPr>
              <w:t>bcrypt</w:t>
            </w:r>
            <w:proofErr w:type="spellEnd"/>
            <w:r w:rsidRPr="00846307">
              <w:rPr>
                <w:lang w:val="en-IN"/>
              </w:rPr>
              <w:t xml:space="preserve"> for password hashing.</w:t>
            </w:r>
          </w:p>
        </w:tc>
        <w:tc>
          <w:tcPr>
            <w:tcW w:w="0" w:type="auto"/>
            <w:vAlign w:val="center"/>
            <w:hideMark/>
          </w:tcPr>
          <w:p w14:paraId="618926B6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Protects user accounts and data by ensuring secure login mechanisms and encrypted password storage.</w:t>
            </w:r>
          </w:p>
        </w:tc>
        <w:tc>
          <w:tcPr>
            <w:tcW w:w="0" w:type="auto"/>
            <w:vAlign w:val="center"/>
            <w:hideMark/>
          </w:tcPr>
          <w:p w14:paraId="659EF1C7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Ensure user security and privacy to build trust.</w:t>
            </w:r>
          </w:p>
        </w:tc>
      </w:tr>
      <w:tr w:rsidR="00846307" w:rsidRPr="00846307" w14:paraId="1B1A9D0D" w14:textId="77777777" w:rsidTr="0084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D5BA9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415243BA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The application should have an intuitive interface with a minimal learning curve.</w:t>
            </w:r>
          </w:p>
        </w:tc>
        <w:tc>
          <w:tcPr>
            <w:tcW w:w="0" w:type="auto"/>
            <w:vAlign w:val="center"/>
            <w:hideMark/>
          </w:tcPr>
          <w:p w14:paraId="0BFD0E8A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 xml:space="preserve">Enables users to easily create and share posts, discover content, and interact with others, </w:t>
            </w:r>
            <w:r w:rsidRPr="00846307">
              <w:rPr>
                <w:lang w:val="en-IN"/>
              </w:rPr>
              <w:lastRenderedPageBreak/>
              <w:t>regardless of their technical proficiency.</w:t>
            </w:r>
          </w:p>
        </w:tc>
        <w:tc>
          <w:tcPr>
            <w:tcW w:w="0" w:type="auto"/>
            <w:vAlign w:val="center"/>
            <w:hideMark/>
          </w:tcPr>
          <w:p w14:paraId="0623810E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lastRenderedPageBreak/>
              <w:t xml:space="preserve">Encourage creativity and self-expression while maintaining high </w:t>
            </w:r>
            <w:r w:rsidRPr="00846307">
              <w:rPr>
                <w:lang w:val="en-IN"/>
              </w:rPr>
              <w:lastRenderedPageBreak/>
              <w:t>user retention.</w:t>
            </w:r>
          </w:p>
        </w:tc>
      </w:tr>
      <w:tr w:rsidR="00846307" w:rsidRPr="00846307" w14:paraId="1EBB09F2" w14:textId="77777777" w:rsidTr="0084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7C094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lastRenderedPageBreak/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F73EB32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The system should be scalable to support future growth, handling a 10x increase in user base without redesign.</w:t>
            </w:r>
          </w:p>
        </w:tc>
        <w:tc>
          <w:tcPr>
            <w:tcW w:w="0" w:type="auto"/>
            <w:vAlign w:val="center"/>
            <w:hideMark/>
          </w:tcPr>
          <w:p w14:paraId="0D12B98E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Allows the platform to accommodate more users, posts, and interactions as its popularity grows.</w:t>
            </w:r>
          </w:p>
        </w:tc>
        <w:tc>
          <w:tcPr>
            <w:tcW w:w="0" w:type="auto"/>
            <w:vAlign w:val="center"/>
            <w:hideMark/>
          </w:tcPr>
          <w:p w14:paraId="22652EA4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Ensure longevity and adaptability of the platform to meet evolving user needs.</w:t>
            </w:r>
          </w:p>
        </w:tc>
      </w:tr>
      <w:tr w:rsidR="00846307" w:rsidRPr="00846307" w14:paraId="548776F3" w14:textId="77777777" w:rsidTr="0084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93D84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2E39B810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The application must load fully on mobile devices within 2 seconds under normal network conditions.</w:t>
            </w:r>
          </w:p>
        </w:tc>
        <w:tc>
          <w:tcPr>
            <w:tcW w:w="0" w:type="auto"/>
            <w:vAlign w:val="center"/>
            <w:hideMark/>
          </w:tcPr>
          <w:p w14:paraId="7756FFBF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Guarantees accessibility across various devices, ensuring a seamless experience for users regardless of their platform or screen size.</w:t>
            </w:r>
          </w:p>
        </w:tc>
        <w:tc>
          <w:tcPr>
            <w:tcW w:w="0" w:type="auto"/>
            <w:vAlign w:val="center"/>
            <w:hideMark/>
          </w:tcPr>
          <w:p w14:paraId="5F9E3C98" w14:textId="77777777" w:rsidR="00846307" w:rsidRPr="00846307" w:rsidRDefault="00846307" w:rsidP="00846307">
            <w:pPr>
              <w:rPr>
                <w:lang w:val="en-IN"/>
              </w:rPr>
            </w:pPr>
            <w:r w:rsidRPr="00846307">
              <w:rPr>
                <w:lang w:val="en-IN"/>
              </w:rPr>
              <w:t>Deliver a visually appealing and fast-loading interface for all users.</w:t>
            </w:r>
          </w:p>
        </w:tc>
      </w:tr>
    </w:tbl>
    <w:p w14:paraId="3BDAD3C8" w14:textId="77777777" w:rsidR="00835A94" w:rsidRDefault="00835A94"/>
    <w:sectPr w:rsidR="00835A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4277624">
    <w:abstractNumId w:val="8"/>
  </w:num>
  <w:num w:numId="2" w16cid:durableId="1252203499">
    <w:abstractNumId w:val="6"/>
  </w:num>
  <w:num w:numId="3" w16cid:durableId="503401334">
    <w:abstractNumId w:val="5"/>
  </w:num>
  <w:num w:numId="4" w16cid:durableId="2139373328">
    <w:abstractNumId w:val="4"/>
  </w:num>
  <w:num w:numId="5" w16cid:durableId="1814130757">
    <w:abstractNumId w:val="7"/>
  </w:num>
  <w:num w:numId="6" w16cid:durableId="22246264">
    <w:abstractNumId w:val="3"/>
  </w:num>
  <w:num w:numId="7" w16cid:durableId="1777017736">
    <w:abstractNumId w:val="2"/>
  </w:num>
  <w:num w:numId="8" w16cid:durableId="165175708">
    <w:abstractNumId w:val="1"/>
  </w:num>
  <w:num w:numId="9" w16cid:durableId="145420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6E9C"/>
    <w:rsid w:val="00835A94"/>
    <w:rsid w:val="00846307"/>
    <w:rsid w:val="00AA1D8D"/>
    <w:rsid w:val="00B47730"/>
    <w:rsid w:val="00CB0664"/>
    <w:rsid w:val="00CC31A5"/>
    <w:rsid w:val="00F0667F"/>
    <w:rsid w:val="00F255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03929"/>
  <w14:defaultImageDpi w14:val="300"/>
  <w15:docId w15:val="{AEAFB06D-87AB-442E-A3A5-7B591EC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5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 Sahu</cp:lastModifiedBy>
  <cp:revision>2</cp:revision>
  <dcterms:created xsi:type="dcterms:W3CDTF">2025-04-15T17:38:00Z</dcterms:created>
  <dcterms:modified xsi:type="dcterms:W3CDTF">2025-04-15T17:38:00Z</dcterms:modified>
  <cp:category/>
</cp:coreProperties>
</file>