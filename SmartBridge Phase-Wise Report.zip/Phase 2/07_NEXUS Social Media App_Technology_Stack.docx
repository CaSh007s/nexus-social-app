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65D65B" w14:textId="77777777" w:rsidR="00084370" w:rsidRDefault="00000000">
      <w:pPr>
        <w:pStyle w:val="Title"/>
      </w:pPr>
      <w:r>
        <w:t>Requirement Gathering and Analysis Phase</w:t>
      </w:r>
    </w:p>
    <w:p w14:paraId="13DD3E33" w14:textId="42211013" w:rsidR="00084370" w:rsidRDefault="00000000">
      <w:r>
        <w:t xml:space="preserve">Date: </w:t>
      </w:r>
      <w:r w:rsidR="0097693B">
        <w:t>15</w:t>
      </w:r>
      <w:r>
        <w:t>/0</w:t>
      </w:r>
      <w:r w:rsidR="0097693B">
        <w:t>4</w:t>
      </w:r>
      <w:r>
        <w:t>/202</w:t>
      </w:r>
      <w:r w:rsidR="0097693B">
        <w:t>5</w:t>
      </w:r>
    </w:p>
    <w:p w14:paraId="29A7D58A" w14:textId="18DF5991" w:rsidR="00084370" w:rsidRDefault="00000000">
      <w:r>
        <w:t xml:space="preserve">Team ID: </w:t>
      </w:r>
      <w:r w:rsidR="004623D6" w:rsidRPr="004623D6">
        <w:t>SWTID1742901502</w:t>
      </w:r>
    </w:p>
    <w:p w14:paraId="26B7CCA7" w14:textId="5F999123" w:rsidR="00084370" w:rsidRDefault="00000000">
      <w:r>
        <w:t xml:space="preserve">Project Name: </w:t>
      </w:r>
      <w:proofErr w:type="gramStart"/>
      <w:r w:rsidR="004623D6">
        <w:t>NEXUS :</w:t>
      </w:r>
      <w:proofErr w:type="gramEnd"/>
      <w:r w:rsidR="004623D6">
        <w:t xml:space="preserve"> Social media App (MERN)</w:t>
      </w:r>
    </w:p>
    <w:p w14:paraId="7432DB03" w14:textId="77777777" w:rsidR="00084370" w:rsidRDefault="00000000">
      <w:r>
        <w:t>Maximum Marks: —</w:t>
      </w:r>
    </w:p>
    <w:p w14:paraId="5E08F2B5" w14:textId="77777777" w:rsidR="00084370" w:rsidRDefault="00000000">
      <w:pPr>
        <w:pStyle w:val="Heading1"/>
      </w:pPr>
      <w:r>
        <w:t>Technical Architecture</w:t>
      </w:r>
    </w:p>
    <w:p w14:paraId="1853E3E5" w14:textId="2161D9A3" w:rsidR="00084370" w:rsidRDefault="00000000">
      <w:r>
        <w:t xml:space="preserve">The Deliverable shall include the architectural diagram and the supporting technology stack as per the following tables. This document outlines how the Book a </w:t>
      </w:r>
      <w:proofErr w:type="gramStart"/>
      <w:r>
        <w:t>Doctor</w:t>
      </w:r>
      <w:proofErr w:type="gramEnd"/>
      <w:r>
        <w:t xml:space="preserve"> system is designed using open-source technologies, RESTful APIs, and a scalable 3-tier architecture deployed on modern cloud platforms.</w:t>
      </w:r>
      <w:r>
        <w:br/>
      </w:r>
      <w:r>
        <w:br/>
      </w:r>
    </w:p>
    <w:p w14:paraId="655A8F5F" w14:textId="77777777" w:rsidR="00084370" w:rsidRDefault="00000000">
      <w:pPr>
        <w:pStyle w:val="Heading2"/>
      </w:pPr>
      <w:r>
        <w:t>Table 1: Components &amp; Technologies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2552"/>
        <w:gridCol w:w="1832"/>
        <w:gridCol w:w="2471"/>
      </w:tblGrid>
      <w:tr w:rsidR="004623D6" w:rsidRPr="004623D6" w14:paraId="63E42297" w14:textId="77777777" w:rsidTr="004623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FC4292" w14:textId="77777777" w:rsidR="004623D6" w:rsidRPr="004623D6" w:rsidRDefault="004623D6" w:rsidP="004623D6">
            <w:pPr>
              <w:rPr>
                <w:b/>
                <w:bCs/>
                <w:lang w:val="en-IN"/>
              </w:rPr>
            </w:pPr>
            <w:r w:rsidRPr="004623D6">
              <w:rPr>
                <w:b/>
                <w:bCs/>
                <w:lang w:val="en-IN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7E9299C0" w14:textId="77777777" w:rsidR="004623D6" w:rsidRPr="004623D6" w:rsidRDefault="004623D6" w:rsidP="004623D6">
            <w:pPr>
              <w:rPr>
                <w:b/>
                <w:bCs/>
                <w:lang w:val="en-IN"/>
              </w:rPr>
            </w:pPr>
            <w:r w:rsidRPr="004623D6">
              <w:rPr>
                <w:b/>
                <w:bCs/>
                <w:lang w:val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9215C3A" w14:textId="77777777" w:rsidR="004623D6" w:rsidRPr="004623D6" w:rsidRDefault="004623D6" w:rsidP="004623D6">
            <w:pPr>
              <w:rPr>
                <w:b/>
                <w:bCs/>
                <w:lang w:val="en-IN"/>
              </w:rPr>
            </w:pPr>
            <w:r w:rsidRPr="004623D6">
              <w:rPr>
                <w:b/>
                <w:bCs/>
                <w:lang w:val="en-IN"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14:paraId="6FDBF21D" w14:textId="77777777" w:rsidR="004623D6" w:rsidRPr="004623D6" w:rsidRDefault="004623D6" w:rsidP="004623D6">
            <w:pPr>
              <w:rPr>
                <w:b/>
                <w:bCs/>
                <w:lang w:val="en-IN"/>
              </w:rPr>
            </w:pPr>
            <w:r w:rsidRPr="004623D6">
              <w:rPr>
                <w:b/>
                <w:bCs/>
                <w:lang w:val="en-IN"/>
              </w:rPr>
              <w:t>Purpose/Goals Addressed</w:t>
            </w:r>
          </w:p>
        </w:tc>
      </w:tr>
      <w:tr w:rsidR="004623D6" w:rsidRPr="004623D6" w14:paraId="0C0CF9BA" w14:textId="77777777" w:rsidTr="00462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FF5F6" w14:textId="77777777" w:rsidR="004623D6" w:rsidRPr="004623D6" w:rsidRDefault="004623D6" w:rsidP="004623D6">
            <w:pPr>
              <w:rPr>
                <w:lang w:val="en-IN"/>
              </w:rPr>
            </w:pPr>
            <w:r w:rsidRPr="004623D6">
              <w:rPr>
                <w:lang w:val="en-IN"/>
              </w:rPr>
              <w:t>User Authentication</w:t>
            </w:r>
          </w:p>
        </w:tc>
        <w:tc>
          <w:tcPr>
            <w:tcW w:w="0" w:type="auto"/>
            <w:vAlign w:val="center"/>
            <w:hideMark/>
          </w:tcPr>
          <w:p w14:paraId="795BC8E9" w14:textId="77777777" w:rsidR="004623D6" w:rsidRPr="004623D6" w:rsidRDefault="004623D6" w:rsidP="004623D6">
            <w:pPr>
              <w:rPr>
                <w:lang w:val="en-IN"/>
              </w:rPr>
            </w:pPr>
            <w:r w:rsidRPr="004623D6">
              <w:rPr>
                <w:lang w:val="en-IN"/>
              </w:rPr>
              <w:t>Secure user login and account management</w:t>
            </w:r>
          </w:p>
        </w:tc>
        <w:tc>
          <w:tcPr>
            <w:tcW w:w="0" w:type="auto"/>
            <w:vAlign w:val="center"/>
            <w:hideMark/>
          </w:tcPr>
          <w:p w14:paraId="51379E16" w14:textId="77777777" w:rsidR="004623D6" w:rsidRPr="004623D6" w:rsidRDefault="004623D6" w:rsidP="004623D6">
            <w:pPr>
              <w:rPr>
                <w:lang w:val="en-IN"/>
              </w:rPr>
            </w:pPr>
            <w:r w:rsidRPr="004623D6">
              <w:rPr>
                <w:lang w:val="en-IN"/>
              </w:rPr>
              <w:t xml:space="preserve">JWT, </w:t>
            </w:r>
            <w:proofErr w:type="spellStart"/>
            <w:r w:rsidRPr="004623D6">
              <w:rPr>
                <w:lang w:val="en-IN"/>
              </w:rPr>
              <w:t>bcrypt</w:t>
            </w:r>
            <w:proofErr w:type="spellEnd"/>
            <w:r w:rsidRPr="004623D6">
              <w:rPr>
                <w:lang w:val="en-IN"/>
              </w:rPr>
              <w:t>, Node.js, Express</w:t>
            </w:r>
          </w:p>
        </w:tc>
        <w:tc>
          <w:tcPr>
            <w:tcW w:w="0" w:type="auto"/>
            <w:vAlign w:val="center"/>
            <w:hideMark/>
          </w:tcPr>
          <w:p w14:paraId="5DB88D2E" w14:textId="77777777" w:rsidR="004623D6" w:rsidRPr="004623D6" w:rsidRDefault="004623D6" w:rsidP="004623D6">
            <w:pPr>
              <w:rPr>
                <w:lang w:val="en-IN"/>
              </w:rPr>
            </w:pPr>
            <w:r w:rsidRPr="004623D6">
              <w:rPr>
                <w:lang w:val="en-IN"/>
              </w:rPr>
              <w:t>User Security and Privacy</w:t>
            </w:r>
          </w:p>
        </w:tc>
      </w:tr>
      <w:tr w:rsidR="004623D6" w:rsidRPr="004623D6" w14:paraId="4D9442D3" w14:textId="77777777" w:rsidTr="00462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50A24" w14:textId="77777777" w:rsidR="004623D6" w:rsidRPr="004623D6" w:rsidRDefault="004623D6" w:rsidP="004623D6">
            <w:pPr>
              <w:rPr>
                <w:lang w:val="en-IN"/>
              </w:rPr>
            </w:pPr>
            <w:r w:rsidRPr="004623D6">
              <w:rPr>
                <w:lang w:val="en-IN"/>
              </w:rPr>
              <w:t>Post Creation and Sharing</w:t>
            </w:r>
          </w:p>
        </w:tc>
        <w:tc>
          <w:tcPr>
            <w:tcW w:w="0" w:type="auto"/>
            <w:vAlign w:val="center"/>
            <w:hideMark/>
          </w:tcPr>
          <w:p w14:paraId="4FF30269" w14:textId="77777777" w:rsidR="004623D6" w:rsidRPr="004623D6" w:rsidRDefault="004623D6" w:rsidP="004623D6">
            <w:pPr>
              <w:rPr>
                <w:lang w:val="en-IN"/>
              </w:rPr>
            </w:pPr>
            <w:r w:rsidRPr="004623D6">
              <w:rPr>
                <w:lang w:val="en-IN"/>
              </w:rPr>
              <w:t>Intuitive interface for creating, editing, and sharing posts</w:t>
            </w:r>
          </w:p>
        </w:tc>
        <w:tc>
          <w:tcPr>
            <w:tcW w:w="0" w:type="auto"/>
            <w:vAlign w:val="center"/>
            <w:hideMark/>
          </w:tcPr>
          <w:p w14:paraId="38B04F3C" w14:textId="77777777" w:rsidR="004623D6" w:rsidRPr="004623D6" w:rsidRDefault="004623D6" w:rsidP="004623D6">
            <w:pPr>
              <w:rPr>
                <w:lang w:val="en-IN"/>
              </w:rPr>
            </w:pPr>
            <w:r w:rsidRPr="004623D6">
              <w:rPr>
                <w:lang w:val="en-IN"/>
              </w:rPr>
              <w:t>React.js, Draft.js</w:t>
            </w:r>
          </w:p>
        </w:tc>
        <w:tc>
          <w:tcPr>
            <w:tcW w:w="0" w:type="auto"/>
            <w:vAlign w:val="center"/>
            <w:hideMark/>
          </w:tcPr>
          <w:p w14:paraId="5EDC8983" w14:textId="77777777" w:rsidR="004623D6" w:rsidRPr="004623D6" w:rsidRDefault="004623D6" w:rsidP="004623D6">
            <w:pPr>
              <w:rPr>
                <w:lang w:val="en-IN"/>
              </w:rPr>
            </w:pPr>
            <w:r w:rsidRPr="004623D6">
              <w:rPr>
                <w:lang w:val="en-IN"/>
              </w:rPr>
              <w:t>User-Friendly Content Creation</w:t>
            </w:r>
          </w:p>
        </w:tc>
      </w:tr>
      <w:tr w:rsidR="004623D6" w:rsidRPr="004623D6" w14:paraId="5478BFD9" w14:textId="77777777" w:rsidTr="00462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4897E" w14:textId="77777777" w:rsidR="004623D6" w:rsidRPr="004623D6" w:rsidRDefault="004623D6" w:rsidP="004623D6">
            <w:pPr>
              <w:rPr>
                <w:lang w:val="en-IN"/>
              </w:rPr>
            </w:pPr>
            <w:r w:rsidRPr="004623D6">
              <w:rPr>
                <w:lang w:val="en-IN"/>
              </w:rPr>
              <w:t>Real-Time Interaction Features</w:t>
            </w:r>
          </w:p>
        </w:tc>
        <w:tc>
          <w:tcPr>
            <w:tcW w:w="0" w:type="auto"/>
            <w:vAlign w:val="center"/>
            <w:hideMark/>
          </w:tcPr>
          <w:p w14:paraId="33AB95BE" w14:textId="77777777" w:rsidR="004623D6" w:rsidRPr="004623D6" w:rsidRDefault="004623D6" w:rsidP="004623D6">
            <w:pPr>
              <w:rPr>
                <w:lang w:val="en-IN"/>
              </w:rPr>
            </w:pPr>
            <w:r w:rsidRPr="004623D6">
              <w:rPr>
                <w:lang w:val="en-IN"/>
              </w:rPr>
              <w:t>Commenting, liking, and notifications to engage users</w:t>
            </w:r>
          </w:p>
        </w:tc>
        <w:tc>
          <w:tcPr>
            <w:tcW w:w="0" w:type="auto"/>
            <w:vAlign w:val="center"/>
            <w:hideMark/>
          </w:tcPr>
          <w:p w14:paraId="589C743C" w14:textId="77777777" w:rsidR="004623D6" w:rsidRPr="004623D6" w:rsidRDefault="004623D6" w:rsidP="004623D6">
            <w:pPr>
              <w:rPr>
                <w:lang w:val="en-IN"/>
              </w:rPr>
            </w:pPr>
            <w:proofErr w:type="spellStart"/>
            <w:r w:rsidRPr="004623D6">
              <w:rPr>
                <w:lang w:val="en-IN"/>
              </w:rPr>
              <w:t>WebSockets</w:t>
            </w:r>
            <w:proofErr w:type="spellEnd"/>
            <w:r w:rsidRPr="004623D6">
              <w:rPr>
                <w:lang w:val="en-IN"/>
              </w:rPr>
              <w:t>, Firebase</w:t>
            </w:r>
          </w:p>
        </w:tc>
        <w:tc>
          <w:tcPr>
            <w:tcW w:w="0" w:type="auto"/>
            <w:vAlign w:val="center"/>
            <w:hideMark/>
          </w:tcPr>
          <w:p w14:paraId="05241650" w14:textId="77777777" w:rsidR="004623D6" w:rsidRPr="004623D6" w:rsidRDefault="004623D6" w:rsidP="004623D6">
            <w:pPr>
              <w:rPr>
                <w:lang w:val="en-IN"/>
              </w:rPr>
            </w:pPr>
            <w:r w:rsidRPr="004623D6">
              <w:rPr>
                <w:lang w:val="en-IN"/>
              </w:rPr>
              <w:t>Real-Time Interactions</w:t>
            </w:r>
          </w:p>
        </w:tc>
      </w:tr>
      <w:tr w:rsidR="004623D6" w:rsidRPr="004623D6" w14:paraId="31554227" w14:textId="77777777" w:rsidTr="00462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4B7EE" w14:textId="77777777" w:rsidR="004623D6" w:rsidRPr="004623D6" w:rsidRDefault="004623D6" w:rsidP="004623D6">
            <w:pPr>
              <w:rPr>
                <w:lang w:val="en-IN"/>
              </w:rPr>
            </w:pPr>
            <w:r w:rsidRPr="004623D6">
              <w:rPr>
                <w:lang w:val="en-IN"/>
              </w:rPr>
              <w:t>Trending Content Discovery</w:t>
            </w:r>
          </w:p>
        </w:tc>
        <w:tc>
          <w:tcPr>
            <w:tcW w:w="0" w:type="auto"/>
            <w:vAlign w:val="center"/>
            <w:hideMark/>
          </w:tcPr>
          <w:p w14:paraId="2DF105F8" w14:textId="77777777" w:rsidR="004623D6" w:rsidRPr="004623D6" w:rsidRDefault="004623D6" w:rsidP="004623D6">
            <w:pPr>
              <w:rPr>
                <w:lang w:val="en-IN"/>
              </w:rPr>
            </w:pPr>
            <w:r w:rsidRPr="004623D6">
              <w:rPr>
                <w:lang w:val="en-IN"/>
              </w:rPr>
              <w:t>Showcases trending posts and profiles for user exploration</w:t>
            </w:r>
          </w:p>
        </w:tc>
        <w:tc>
          <w:tcPr>
            <w:tcW w:w="0" w:type="auto"/>
            <w:vAlign w:val="center"/>
            <w:hideMark/>
          </w:tcPr>
          <w:p w14:paraId="127ED323" w14:textId="77777777" w:rsidR="004623D6" w:rsidRPr="004623D6" w:rsidRDefault="004623D6" w:rsidP="004623D6">
            <w:pPr>
              <w:rPr>
                <w:lang w:val="en-IN"/>
              </w:rPr>
            </w:pPr>
            <w:r w:rsidRPr="004623D6">
              <w:rPr>
                <w:lang w:val="en-IN"/>
              </w:rPr>
              <w:t>Elasticsearch, MongoDB</w:t>
            </w:r>
          </w:p>
        </w:tc>
        <w:tc>
          <w:tcPr>
            <w:tcW w:w="0" w:type="auto"/>
            <w:vAlign w:val="center"/>
            <w:hideMark/>
          </w:tcPr>
          <w:p w14:paraId="2676A99A" w14:textId="77777777" w:rsidR="004623D6" w:rsidRPr="004623D6" w:rsidRDefault="004623D6" w:rsidP="004623D6">
            <w:pPr>
              <w:rPr>
                <w:lang w:val="en-IN"/>
              </w:rPr>
            </w:pPr>
            <w:r w:rsidRPr="004623D6">
              <w:rPr>
                <w:lang w:val="en-IN"/>
              </w:rPr>
              <w:t>Discovery of Trending Content</w:t>
            </w:r>
          </w:p>
        </w:tc>
      </w:tr>
      <w:tr w:rsidR="004623D6" w:rsidRPr="004623D6" w14:paraId="37152FDC" w14:textId="77777777" w:rsidTr="00462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79767" w14:textId="77777777" w:rsidR="004623D6" w:rsidRPr="004623D6" w:rsidRDefault="004623D6" w:rsidP="004623D6">
            <w:pPr>
              <w:rPr>
                <w:lang w:val="en-IN"/>
              </w:rPr>
            </w:pPr>
            <w:r w:rsidRPr="004623D6">
              <w:rPr>
                <w:lang w:val="en-IN"/>
              </w:rPr>
              <w:lastRenderedPageBreak/>
              <w:t>User Profiles</w:t>
            </w:r>
          </w:p>
        </w:tc>
        <w:tc>
          <w:tcPr>
            <w:tcW w:w="0" w:type="auto"/>
            <w:vAlign w:val="center"/>
            <w:hideMark/>
          </w:tcPr>
          <w:p w14:paraId="1FD81DF7" w14:textId="77777777" w:rsidR="004623D6" w:rsidRPr="004623D6" w:rsidRDefault="004623D6" w:rsidP="004623D6">
            <w:pPr>
              <w:rPr>
                <w:lang w:val="en-IN"/>
              </w:rPr>
            </w:pPr>
            <w:r w:rsidRPr="004623D6">
              <w:rPr>
                <w:lang w:val="en-IN"/>
              </w:rPr>
              <w:t>Customizable user profiles with bio, posts, and other details</w:t>
            </w:r>
          </w:p>
        </w:tc>
        <w:tc>
          <w:tcPr>
            <w:tcW w:w="0" w:type="auto"/>
            <w:vAlign w:val="center"/>
            <w:hideMark/>
          </w:tcPr>
          <w:p w14:paraId="41025483" w14:textId="77777777" w:rsidR="004623D6" w:rsidRPr="004623D6" w:rsidRDefault="004623D6" w:rsidP="004623D6">
            <w:pPr>
              <w:rPr>
                <w:lang w:val="en-IN"/>
              </w:rPr>
            </w:pPr>
            <w:r w:rsidRPr="004623D6">
              <w:rPr>
                <w:lang w:val="en-IN"/>
              </w:rPr>
              <w:t>React.js, MongoDB</w:t>
            </w:r>
          </w:p>
        </w:tc>
        <w:tc>
          <w:tcPr>
            <w:tcW w:w="0" w:type="auto"/>
            <w:vAlign w:val="center"/>
            <w:hideMark/>
          </w:tcPr>
          <w:p w14:paraId="1170FFE2" w14:textId="77777777" w:rsidR="004623D6" w:rsidRPr="004623D6" w:rsidRDefault="004623D6" w:rsidP="004623D6">
            <w:pPr>
              <w:rPr>
                <w:lang w:val="en-IN"/>
              </w:rPr>
            </w:pPr>
            <w:r w:rsidRPr="004623D6">
              <w:rPr>
                <w:lang w:val="en-IN"/>
              </w:rPr>
              <w:t>User-Friendly Content Creation, Discovery of Trending Content</w:t>
            </w:r>
          </w:p>
        </w:tc>
      </w:tr>
      <w:tr w:rsidR="004623D6" w:rsidRPr="004623D6" w14:paraId="6E07DAE9" w14:textId="77777777" w:rsidTr="00462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9CB96" w14:textId="77777777" w:rsidR="004623D6" w:rsidRPr="004623D6" w:rsidRDefault="004623D6" w:rsidP="004623D6">
            <w:pPr>
              <w:rPr>
                <w:lang w:val="en-IN"/>
              </w:rPr>
            </w:pPr>
            <w:r w:rsidRPr="004623D6">
              <w:rPr>
                <w:lang w:val="en-IN"/>
              </w:rPr>
              <w:t>Responsive Design</w:t>
            </w:r>
          </w:p>
        </w:tc>
        <w:tc>
          <w:tcPr>
            <w:tcW w:w="0" w:type="auto"/>
            <w:vAlign w:val="center"/>
            <w:hideMark/>
          </w:tcPr>
          <w:p w14:paraId="386409F7" w14:textId="77777777" w:rsidR="004623D6" w:rsidRPr="004623D6" w:rsidRDefault="004623D6" w:rsidP="004623D6">
            <w:pPr>
              <w:rPr>
                <w:lang w:val="en-IN"/>
              </w:rPr>
            </w:pPr>
            <w:r w:rsidRPr="004623D6">
              <w:rPr>
                <w:lang w:val="en-IN"/>
              </w:rPr>
              <w:t>Ensures compatibility across devices and provides a seamless user experience</w:t>
            </w:r>
          </w:p>
        </w:tc>
        <w:tc>
          <w:tcPr>
            <w:tcW w:w="0" w:type="auto"/>
            <w:vAlign w:val="center"/>
            <w:hideMark/>
          </w:tcPr>
          <w:p w14:paraId="70DF25B7" w14:textId="77777777" w:rsidR="004623D6" w:rsidRPr="004623D6" w:rsidRDefault="004623D6" w:rsidP="004623D6">
            <w:pPr>
              <w:rPr>
                <w:lang w:val="en-IN"/>
              </w:rPr>
            </w:pPr>
            <w:r w:rsidRPr="004623D6">
              <w:rPr>
                <w:lang w:val="en-IN"/>
              </w:rPr>
              <w:t xml:space="preserve">CSS, </w:t>
            </w:r>
            <w:proofErr w:type="spellStart"/>
            <w:r w:rsidRPr="004623D6">
              <w:rPr>
                <w:lang w:val="en-IN"/>
              </w:rPr>
              <w:t>TailwindCSS</w:t>
            </w:r>
            <w:proofErr w:type="spellEnd"/>
            <w:r w:rsidRPr="004623D6">
              <w:rPr>
                <w:lang w:val="en-IN"/>
              </w:rPr>
              <w:t>, React.js</w:t>
            </w:r>
          </w:p>
        </w:tc>
        <w:tc>
          <w:tcPr>
            <w:tcW w:w="0" w:type="auto"/>
            <w:vAlign w:val="center"/>
            <w:hideMark/>
          </w:tcPr>
          <w:p w14:paraId="3BB6C748" w14:textId="77777777" w:rsidR="004623D6" w:rsidRPr="004623D6" w:rsidRDefault="004623D6" w:rsidP="004623D6">
            <w:pPr>
              <w:rPr>
                <w:lang w:val="en-IN"/>
              </w:rPr>
            </w:pPr>
            <w:r w:rsidRPr="004623D6">
              <w:rPr>
                <w:lang w:val="en-IN"/>
              </w:rPr>
              <w:t>Visually Appealing and Responsive Design</w:t>
            </w:r>
          </w:p>
        </w:tc>
      </w:tr>
      <w:tr w:rsidR="004623D6" w:rsidRPr="004623D6" w14:paraId="7A19D04C" w14:textId="77777777" w:rsidTr="00462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620F8" w14:textId="77777777" w:rsidR="004623D6" w:rsidRPr="004623D6" w:rsidRDefault="004623D6" w:rsidP="004623D6">
            <w:pPr>
              <w:rPr>
                <w:lang w:val="en-IN"/>
              </w:rPr>
            </w:pPr>
            <w:r w:rsidRPr="004623D6">
              <w:rPr>
                <w:lang w:val="en-IN"/>
              </w:rPr>
              <w:t>Data Security</w:t>
            </w:r>
          </w:p>
        </w:tc>
        <w:tc>
          <w:tcPr>
            <w:tcW w:w="0" w:type="auto"/>
            <w:vAlign w:val="center"/>
            <w:hideMark/>
          </w:tcPr>
          <w:p w14:paraId="6F0B9B8A" w14:textId="77777777" w:rsidR="004623D6" w:rsidRPr="004623D6" w:rsidRDefault="004623D6" w:rsidP="004623D6">
            <w:pPr>
              <w:rPr>
                <w:lang w:val="en-IN"/>
              </w:rPr>
            </w:pPr>
            <w:r w:rsidRPr="004623D6">
              <w:rPr>
                <w:lang w:val="en-IN"/>
              </w:rPr>
              <w:t>Secure storage and transmission of user data</w:t>
            </w:r>
          </w:p>
        </w:tc>
        <w:tc>
          <w:tcPr>
            <w:tcW w:w="0" w:type="auto"/>
            <w:vAlign w:val="center"/>
            <w:hideMark/>
          </w:tcPr>
          <w:p w14:paraId="2B5AE7FB" w14:textId="77777777" w:rsidR="004623D6" w:rsidRPr="004623D6" w:rsidRDefault="004623D6" w:rsidP="004623D6">
            <w:pPr>
              <w:rPr>
                <w:lang w:val="en-IN"/>
              </w:rPr>
            </w:pPr>
            <w:r w:rsidRPr="004623D6">
              <w:rPr>
                <w:lang w:val="en-IN"/>
              </w:rPr>
              <w:t xml:space="preserve">HTTPS, </w:t>
            </w:r>
            <w:proofErr w:type="spellStart"/>
            <w:r w:rsidRPr="004623D6">
              <w:rPr>
                <w:lang w:val="en-IN"/>
              </w:rPr>
              <w:t>bcrypt</w:t>
            </w:r>
            <w:proofErr w:type="spellEnd"/>
            <w:r w:rsidRPr="004623D6">
              <w:rPr>
                <w:lang w:val="en-IN"/>
              </w:rPr>
              <w:t>, MongoDB</w:t>
            </w:r>
          </w:p>
        </w:tc>
        <w:tc>
          <w:tcPr>
            <w:tcW w:w="0" w:type="auto"/>
            <w:vAlign w:val="center"/>
            <w:hideMark/>
          </w:tcPr>
          <w:p w14:paraId="598262EC" w14:textId="77777777" w:rsidR="004623D6" w:rsidRPr="004623D6" w:rsidRDefault="004623D6" w:rsidP="004623D6">
            <w:pPr>
              <w:rPr>
                <w:lang w:val="en-IN"/>
              </w:rPr>
            </w:pPr>
            <w:r w:rsidRPr="004623D6">
              <w:rPr>
                <w:lang w:val="en-IN"/>
              </w:rPr>
              <w:t>User Security and Privacy</w:t>
            </w:r>
          </w:p>
        </w:tc>
      </w:tr>
      <w:tr w:rsidR="004623D6" w:rsidRPr="004623D6" w14:paraId="5696CCE3" w14:textId="77777777" w:rsidTr="00462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8E846" w14:textId="77777777" w:rsidR="004623D6" w:rsidRPr="004623D6" w:rsidRDefault="004623D6" w:rsidP="004623D6">
            <w:pPr>
              <w:rPr>
                <w:lang w:val="en-IN"/>
              </w:rPr>
            </w:pPr>
            <w:r w:rsidRPr="004623D6">
              <w:rPr>
                <w:lang w:val="en-IN"/>
              </w:rPr>
              <w:t>Content Moderation</w:t>
            </w:r>
          </w:p>
        </w:tc>
        <w:tc>
          <w:tcPr>
            <w:tcW w:w="0" w:type="auto"/>
            <w:vAlign w:val="center"/>
            <w:hideMark/>
          </w:tcPr>
          <w:p w14:paraId="2CD3983A" w14:textId="77777777" w:rsidR="004623D6" w:rsidRPr="004623D6" w:rsidRDefault="004623D6" w:rsidP="004623D6">
            <w:pPr>
              <w:rPr>
                <w:lang w:val="en-IN"/>
              </w:rPr>
            </w:pPr>
            <w:r w:rsidRPr="004623D6">
              <w:rPr>
                <w:lang w:val="en-IN"/>
              </w:rPr>
              <w:t>Automated and manual moderation to maintain a safe environment</w:t>
            </w:r>
          </w:p>
        </w:tc>
        <w:tc>
          <w:tcPr>
            <w:tcW w:w="0" w:type="auto"/>
            <w:vAlign w:val="center"/>
            <w:hideMark/>
          </w:tcPr>
          <w:p w14:paraId="4C83B7E5" w14:textId="77777777" w:rsidR="004623D6" w:rsidRPr="004623D6" w:rsidRDefault="004623D6" w:rsidP="004623D6">
            <w:pPr>
              <w:rPr>
                <w:lang w:val="en-IN"/>
              </w:rPr>
            </w:pPr>
            <w:r w:rsidRPr="004623D6">
              <w:rPr>
                <w:lang w:val="en-IN"/>
              </w:rPr>
              <w:t>AI/ML models (TensorFlow), Node.js</w:t>
            </w:r>
          </w:p>
        </w:tc>
        <w:tc>
          <w:tcPr>
            <w:tcW w:w="0" w:type="auto"/>
            <w:vAlign w:val="center"/>
            <w:hideMark/>
          </w:tcPr>
          <w:p w14:paraId="7432A953" w14:textId="77777777" w:rsidR="004623D6" w:rsidRPr="004623D6" w:rsidRDefault="004623D6" w:rsidP="004623D6">
            <w:pPr>
              <w:rPr>
                <w:lang w:val="en-IN"/>
              </w:rPr>
            </w:pPr>
            <w:r w:rsidRPr="004623D6">
              <w:rPr>
                <w:lang w:val="en-IN"/>
              </w:rPr>
              <w:t>User Security and Privacy</w:t>
            </w:r>
          </w:p>
        </w:tc>
      </w:tr>
      <w:tr w:rsidR="004623D6" w:rsidRPr="004623D6" w14:paraId="5F362836" w14:textId="77777777" w:rsidTr="00462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F047E" w14:textId="77777777" w:rsidR="004623D6" w:rsidRPr="004623D6" w:rsidRDefault="004623D6" w:rsidP="004623D6">
            <w:pPr>
              <w:rPr>
                <w:lang w:val="en-IN"/>
              </w:rPr>
            </w:pPr>
            <w:r w:rsidRPr="004623D6">
              <w:rPr>
                <w:lang w:val="en-IN"/>
              </w:rPr>
              <w:t>Analytics and Insights</w:t>
            </w:r>
          </w:p>
        </w:tc>
        <w:tc>
          <w:tcPr>
            <w:tcW w:w="0" w:type="auto"/>
            <w:vAlign w:val="center"/>
            <w:hideMark/>
          </w:tcPr>
          <w:p w14:paraId="769C426B" w14:textId="77777777" w:rsidR="004623D6" w:rsidRPr="004623D6" w:rsidRDefault="004623D6" w:rsidP="004623D6">
            <w:pPr>
              <w:rPr>
                <w:lang w:val="en-IN"/>
              </w:rPr>
            </w:pPr>
            <w:r w:rsidRPr="004623D6">
              <w:rPr>
                <w:lang w:val="en-IN"/>
              </w:rPr>
              <w:t>Tracks user engagement and platform performance</w:t>
            </w:r>
          </w:p>
        </w:tc>
        <w:tc>
          <w:tcPr>
            <w:tcW w:w="0" w:type="auto"/>
            <w:vAlign w:val="center"/>
            <w:hideMark/>
          </w:tcPr>
          <w:p w14:paraId="63ACEB65" w14:textId="77777777" w:rsidR="004623D6" w:rsidRPr="004623D6" w:rsidRDefault="004623D6" w:rsidP="004623D6">
            <w:pPr>
              <w:rPr>
                <w:lang w:val="en-IN"/>
              </w:rPr>
            </w:pPr>
            <w:r w:rsidRPr="004623D6">
              <w:rPr>
                <w:lang w:val="en-IN"/>
              </w:rPr>
              <w:t>Google Analytics, MongoDB</w:t>
            </w:r>
          </w:p>
        </w:tc>
        <w:tc>
          <w:tcPr>
            <w:tcW w:w="0" w:type="auto"/>
            <w:vAlign w:val="center"/>
            <w:hideMark/>
          </w:tcPr>
          <w:p w14:paraId="7BCF6A83" w14:textId="77777777" w:rsidR="004623D6" w:rsidRPr="004623D6" w:rsidRDefault="004623D6" w:rsidP="004623D6">
            <w:pPr>
              <w:rPr>
                <w:lang w:val="en-IN"/>
              </w:rPr>
            </w:pPr>
            <w:r w:rsidRPr="004623D6">
              <w:rPr>
                <w:lang w:val="en-IN"/>
              </w:rPr>
              <w:t>Discovery of Trending Content</w:t>
            </w:r>
          </w:p>
        </w:tc>
      </w:tr>
    </w:tbl>
    <w:p w14:paraId="36D740F5" w14:textId="77777777" w:rsidR="004623D6" w:rsidRPr="004623D6" w:rsidRDefault="004623D6" w:rsidP="004623D6"/>
    <w:p w14:paraId="067A0C7A" w14:textId="77777777" w:rsidR="00084370" w:rsidRDefault="00000000">
      <w:pPr>
        <w:pStyle w:val="Heading2"/>
      </w:pPr>
      <w:r>
        <w:t>Table 2: Application Characteristics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3"/>
        <w:gridCol w:w="2922"/>
        <w:gridCol w:w="1709"/>
        <w:gridCol w:w="2216"/>
      </w:tblGrid>
      <w:tr w:rsidR="004623D6" w:rsidRPr="004623D6" w14:paraId="55DAB0C4" w14:textId="77777777" w:rsidTr="004623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5464B3" w14:textId="77777777" w:rsidR="004623D6" w:rsidRPr="004623D6" w:rsidRDefault="004623D6" w:rsidP="004623D6">
            <w:pPr>
              <w:rPr>
                <w:b/>
                <w:bCs/>
                <w:lang w:val="en-IN"/>
              </w:rPr>
            </w:pPr>
            <w:r w:rsidRPr="004623D6">
              <w:rPr>
                <w:b/>
                <w:bCs/>
                <w:lang w:val="en-IN"/>
              </w:rPr>
              <w:t>Characteristic</w:t>
            </w:r>
          </w:p>
        </w:tc>
        <w:tc>
          <w:tcPr>
            <w:tcW w:w="0" w:type="auto"/>
            <w:vAlign w:val="center"/>
            <w:hideMark/>
          </w:tcPr>
          <w:p w14:paraId="4FA80716" w14:textId="77777777" w:rsidR="004623D6" w:rsidRPr="004623D6" w:rsidRDefault="004623D6" w:rsidP="004623D6">
            <w:pPr>
              <w:rPr>
                <w:b/>
                <w:bCs/>
                <w:lang w:val="en-IN"/>
              </w:rPr>
            </w:pPr>
            <w:r w:rsidRPr="004623D6">
              <w:rPr>
                <w:b/>
                <w:bCs/>
                <w:lang w:val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C24AB95" w14:textId="77777777" w:rsidR="004623D6" w:rsidRPr="004623D6" w:rsidRDefault="004623D6" w:rsidP="004623D6">
            <w:pPr>
              <w:rPr>
                <w:b/>
                <w:bCs/>
                <w:lang w:val="en-IN"/>
              </w:rPr>
            </w:pPr>
            <w:r w:rsidRPr="004623D6">
              <w:rPr>
                <w:b/>
                <w:bCs/>
                <w:lang w:val="en-IN"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14:paraId="25D7761B" w14:textId="77777777" w:rsidR="004623D6" w:rsidRPr="004623D6" w:rsidRDefault="004623D6" w:rsidP="004623D6">
            <w:pPr>
              <w:rPr>
                <w:b/>
                <w:bCs/>
                <w:lang w:val="en-IN"/>
              </w:rPr>
            </w:pPr>
            <w:r w:rsidRPr="004623D6">
              <w:rPr>
                <w:b/>
                <w:bCs/>
                <w:lang w:val="en-IN"/>
              </w:rPr>
              <w:t>Purpose/Goal</w:t>
            </w:r>
          </w:p>
        </w:tc>
      </w:tr>
      <w:tr w:rsidR="004623D6" w:rsidRPr="004623D6" w14:paraId="5CBB2143" w14:textId="77777777" w:rsidTr="00462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BC2991" w14:textId="77777777" w:rsidR="004623D6" w:rsidRPr="004623D6" w:rsidRDefault="004623D6" w:rsidP="004623D6">
            <w:pPr>
              <w:rPr>
                <w:lang w:val="en-IN"/>
              </w:rPr>
            </w:pPr>
            <w:r w:rsidRPr="004623D6">
              <w:rPr>
                <w:b/>
                <w:bCs/>
                <w:lang w:val="en-IN"/>
              </w:rPr>
              <w:t>User-Friendly Content Creation</w:t>
            </w:r>
          </w:p>
        </w:tc>
        <w:tc>
          <w:tcPr>
            <w:tcW w:w="0" w:type="auto"/>
            <w:vAlign w:val="center"/>
            <w:hideMark/>
          </w:tcPr>
          <w:p w14:paraId="6A937BC3" w14:textId="77777777" w:rsidR="004623D6" w:rsidRPr="004623D6" w:rsidRDefault="004623D6" w:rsidP="004623D6">
            <w:pPr>
              <w:rPr>
                <w:lang w:val="en-IN"/>
              </w:rPr>
            </w:pPr>
            <w:r w:rsidRPr="004623D6">
              <w:rPr>
                <w:lang w:val="en-IN"/>
              </w:rPr>
              <w:t>Intuitive interface for creating and sharing posts, promoting creativity and self-expression.</w:t>
            </w:r>
          </w:p>
        </w:tc>
        <w:tc>
          <w:tcPr>
            <w:tcW w:w="0" w:type="auto"/>
            <w:vAlign w:val="center"/>
            <w:hideMark/>
          </w:tcPr>
          <w:p w14:paraId="36FFCABF" w14:textId="77777777" w:rsidR="004623D6" w:rsidRPr="004623D6" w:rsidRDefault="004623D6" w:rsidP="004623D6">
            <w:pPr>
              <w:rPr>
                <w:lang w:val="en-IN"/>
              </w:rPr>
            </w:pPr>
            <w:r w:rsidRPr="004623D6">
              <w:rPr>
                <w:lang w:val="en-IN"/>
              </w:rPr>
              <w:t>React.js, Tailwind CSS</w:t>
            </w:r>
          </w:p>
        </w:tc>
        <w:tc>
          <w:tcPr>
            <w:tcW w:w="0" w:type="auto"/>
            <w:vAlign w:val="center"/>
            <w:hideMark/>
          </w:tcPr>
          <w:p w14:paraId="0E11D23D" w14:textId="77777777" w:rsidR="004623D6" w:rsidRPr="004623D6" w:rsidRDefault="004623D6" w:rsidP="004623D6">
            <w:pPr>
              <w:rPr>
                <w:lang w:val="en-IN"/>
              </w:rPr>
            </w:pPr>
            <w:r w:rsidRPr="004623D6">
              <w:rPr>
                <w:lang w:val="en-IN"/>
              </w:rPr>
              <w:t>Encourage user creativity and effortless self-expression.</w:t>
            </w:r>
          </w:p>
        </w:tc>
      </w:tr>
      <w:tr w:rsidR="004623D6" w:rsidRPr="004623D6" w14:paraId="791B5E3E" w14:textId="77777777" w:rsidTr="00462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7DC89" w14:textId="77777777" w:rsidR="004623D6" w:rsidRPr="004623D6" w:rsidRDefault="004623D6" w:rsidP="004623D6">
            <w:pPr>
              <w:rPr>
                <w:lang w:val="en-IN"/>
              </w:rPr>
            </w:pPr>
            <w:r w:rsidRPr="004623D6">
              <w:rPr>
                <w:b/>
                <w:bCs/>
                <w:lang w:val="en-IN"/>
              </w:rPr>
              <w:t>Real-Time Interactions</w:t>
            </w:r>
          </w:p>
        </w:tc>
        <w:tc>
          <w:tcPr>
            <w:tcW w:w="0" w:type="auto"/>
            <w:vAlign w:val="center"/>
            <w:hideMark/>
          </w:tcPr>
          <w:p w14:paraId="6CD43B66" w14:textId="77777777" w:rsidR="004623D6" w:rsidRPr="004623D6" w:rsidRDefault="004623D6" w:rsidP="004623D6">
            <w:pPr>
              <w:rPr>
                <w:lang w:val="en-IN"/>
              </w:rPr>
            </w:pPr>
            <w:r w:rsidRPr="004623D6">
              <w:rPr>
                <w:lang w:val="en-IN"/>
              </w:rPr>
              <w:t>Features like commenting and liking enable users to interact instantly with each other’s content.</w:t>
            </w:r>
          </w:p>
        </w:tc>
        <w:tc>
          <w:tcPr>
            <w:tcW w:w="0" w:type="auto"/>
            <w:vAlign w:val="center"/>
            <w:hideMark/>
          </w:tcPr>
          <w:p w14:paraId="24F7AAC6" w14:textId="77777777" w:rsidR="004623D6" w:rsidRPr="004623D6" w:rsidRDefault="004623D6" w:rsidP="004623D6">
            <w:pPr>
              <w:rPr>
                <w:lang w:val="en-IN"/>
              </w:rPr>
            </w:pPr>
            <w:proofErr w:type="spellStart"/>
            <w:r w:rsidRPr="004623D6">
              <w:rPr>
                <w:lang w:val="en-IN"/>
              </w:rPr>
              <w:t>WebSockets</w:t>
            </w:r>
            <w:proofErr w:type="spellEnd"/>
            <w:r w:rsidRPr="004623D6">
              <w:rPr>
                <w:lang w:val="en-IN"/>
              </w:rPr>
              <w:t>, Node.js</w:t>
            </w:r>
          </w:p>
        </w:tc>
        <w:tc>
          <w:tcPr>
            <w:tcW w:w="0" w:type="auto"/>
            <w:vAlign w:val="center"/>
            <w:hideMark/>
          </w:tcPr>
          <w:p w14:paraId="4C5F2500" w14:textId="77777777" w:rsidR="004623D6" w:rsidRPr="004623D6" w:rsidRDefault="004623D6" w:rsidP="004623D6">
            <w:pPr>
              <w:rPr>
                <w:lang w:val="en-IN"/>
              </w:rPr>
            </w:pPr>
            <w:r w:rsidRPr="004623D6">
              <w:rPr>
                <w:lang w:val="en-IN"/>
              </w:rPr>
              <w:t>Enhance engagement and foster a sense of community.</w:t>
            </w:r>
          </w:p>
        </w:tc>
      </w:tr>
      <w:tr w:rsidR="004623D6" w:rsidRPr="004623D6" w14:paraId="3E7A2305" w14:textId="77777777" w:rsidTr="00462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FB6A49" w14:textId="77777777" w:rsidR="004623D6" w:rsidRPr="004623D6" w:rsidRDefault="004623D6" w:rsidP="004623D6">
            <w:pPr>
              <w:rPr>
                <w:lang w:val="en-IN"/>
              </w:rPr>
            </w:pPr>
            <w:r w:rsidRPr="004623D6">
              <w:rPr>
                <w:b/>
                <w:bCs/>
                <w:lang w:val="en-IN"/>
              </w:rPr>
              <w:t>Discovery of Trending Content</w:t>
            </w:r>
          </w:p>
        </w:tc>
        <w:tc>
          <w:tcPr>
            <w:tcW w:w="0" w:type="auto"/>
            <w:vAlign w:val="center"/>
            <w:hideMark/>
          </w:tcPr>
          <w:p w14:paraId="2D292C71" w14:textId="77777777" w:rsidR="004623D6" w:rsidRPr="004623D6" w:rsidRDefault="004623D6" w:rsidP="004623D6">
            <w:pPr>
              <w:rPr>
                <w:lang w:val="en-IN"/>
              </w:rPr>
            </w:pPr>
            <w:r w:rsidRPr="004623D6">
              <w:rPr>
                <w:lang w:val="en-IN"/>
              </w:rPr>
              <w:t>Users can explore trending posts and profiles to find new content and connect with like-minded people.</w:t>
            </w:r>
          </w:p>
        </w:tc>
        <w:tc>
          <w:tcPr>
            <w:tcW w:w="0" w:type="auto"/>
            <w:vAlign w:val="center"/>
            <w:hideMark/>
          </w:tcPr>
          <w:p w14:paraId="1F9AAE30" w14:textId="77777777" w:rsidR="004623D6" w:rsidRPr="004623D6" w:rsidRDefault="004623D6" w:rsidP="004623D6">
            <w:pPr>
              <w:rPr>
                <w:lang w:val="en-IN"/>
              </w:rPr>
            </w:pPr>
            <w:proofErr w:type="spellStart"/>
            <w:r w:rsidRPr="004623D6">
              <w:rPr>
                <w:lang w:val="en-IN"/>
              </w:rPr>
              <w:t>ElasticSearch</w:t>
            </w:r>
            <w:proofErr w:type="spellEnd"/>
            <w:r w:rsidRPr="004623D6">
              <w:rPr>
                <w:lang w:val="en-IN"/>
              </w:rPr>
              <w:t xml:space="preserve">, </w:t>
            </w:r>
            <w:proofErr w:type="spellStart"/>
            <w:r w:rsidRPr="004623D6">
              <w:rPr>
                <w:lang w:val="en-IN"/>
              </w:rPr>
              <w:t>GraphQL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1937B0" w14:textId="77777777" w:rsidR="004623D6" w:rsidRPr="004623D6" w:rsidRDefault="004623D6" w:rsidP="004623D6">
            <w:pPr>
              <w:rPr>
                <w:lang w:val="en-IN"/>
              </w:rPr>
            </w:pPr>
            <w:r w:rsidRPr="004623D6">
              <w:rPr>
                <w:lang w:val="en-IN"/>
              </w:rPr>
              <w:t>Promote dynamic content discovery and community growth.</w:t>
            </w:r>
          </w:p>
        </w:tc>
      </w:tr>
      <w:tr w:rsidR="004623D6" w:rsidRPr="004623D6" w14:paraId="52D70468" w14:textId="77777777" w:rsidTr="00462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E469D" w14:textId="77777777" w:rsidR="004623D6" w:rsidRPr="004623D6" w:rsidRDefault="004623D6" w:rsidP="004623D6">
            <w:pPr>
              <w:rPr>
                <w:lang w:val="en-IN"/>
              </w:rPr>
            </w:pPr>
            <w:r w:rsidRPr="004623D6">
              <w:rPr>
                <w:b/>
                <w:bCs/>
                <w:lang w:val="en-IN"/>
              </w:rPr>
              <w:lastRenderedPageBreak/>
              <w:t>User Security and Privacy</w:t>
            </w:r>
          </w:p>
        </w:tc>
        <w:tc>
          <w:tcPr>
            <w:tcW w:w="0" w:type="auto"/>
            <w:vAlign w:val="center"/>
            <w:hideMark/>
          </w:tcPr>
          <w:p w14:paraId="4907E008" w14:textId="77777777" w:rsidR="004623D6" w:rsidRPr="004623D6" w:rsidRDefault="004623D6" w:rsidP="004623D6">
            <w:pPr>
              <w:rPr>
                <w:lang w:val="en-IN"/>
              </w:rPr>
            </w:pPr>
            <w:r w:rsidRPr="004623D6">
              <w:rPr>
                <w:lang w:val="en-IN"/>
              </w:rPr>
              <w:t>Robust authentication and encryption mechanisms to ensure data protection and secure access.</w:t>
            </w:r>
          </w:p>
        </w:tc>
        <w:tc>
          <w:tcPr>
            <w:tcW w:w="0" w:type="auto"/>
            <w:vAlign w:val="center"/>
            <w:hideMark/>
          </w:tcPr>
          <w:p w14:paraId="4E2A7B6E" w14:textId="77777777" w:rsidR="004623D6" w:rsidRPr="004623D6" w:rsidRDefault="004623D6" w:rsidP="004623D6">
            <w:pPr>
              <w:rPr>
                <w:lang w:val="en-IN"/>
              </w:rPr>
            </w:pPr>
            <w:r w:rsidRPr="004623D6">
              <w:rPr>
                <w:lang w:val="en-IN"/>
              </w:rPr>
              <w:t xml:space="preserve">JWT, </w:t>
            </w:r>
            <w:proofErr w:type="spellStart"/>
            <w:r w:rsidRPr="004623D6">
              <w:rPr>
                <w:lang w:val="en-IN"/>
              </w:rPr>
              <w:t>bcrypt</w:t>
            </w:r>
            <w:proofErr w:type="spellEnd"/>
            <w:r w:rsidRPr="004623D6">
              <w:rPr>
                <w:lang w:val="en-IN"/>
              </w:rPr>
              <w:t>, HTTPS</w:t>
            </w:r>
          </w:p>
        </w:tc>
        <w:tc>
          <w:tcPr>
            <w:tcW w:w="0" w:type="auto"/>
            <w:vAlign w:val="center"/>
            <w:hideMark/>
          </w:tcPr>
          <w:p w14:paraId="4ECE13B6" w14:textId="77777777" w:rsidR="004623D6" w:rsidRPr="004623D6" w:rsidRDefault="004623D6" w:rsidP="004623D6">
            <w:pPr>
              <w:rPr>
                <w:lang w:val="en-IN"/>
              </w:rPr>
            </w:pPr>
            <w:r w:rsidRPr="004623D6">
              <w:rPr>
                <w:lang w:val="en-IN"/>
              </w:rPr>
              <w:t>Safeguard user data and maintain account privacy.</w:t>
            </w:r>
          </w:p>
        </w:tc>
      </w:tr>
      <w:tr w:rsidR="004623D6" w:rsidRPr="004623D6" w14:paraId="49802EBE" w14:textId="77777777" w:rsidTr="00462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D0FB13" w14:textId="77777777" w:rsidR="004623D6" w:rsidRPr="004623D6" w:rsidRDefault="004623D6" w:rsidP="004623D6">
            <w:pPr>
              <w:rPr>
                <w:lang w:val="en-IN"/>
              </w:rPr>
            </w:pPr>
            <w:r w:rsidRPr="004623D6">
              <w:rPr>
                <w:b/>
                <w:bCs/>
                <w:lang w:val="en-IN"/>
              </w:rPr>
              <w:t>Visually Appealing Design</w:t>
            </w:r>
          </w:p>
        </w:tc>
        <w:tc>
          <w:tcPr>
            <w:tcW w:w="0" w:type="auto"/>
            <w:vAlign w:val="center"/>
            <w:hideMark/>
          </w:tcPr>
          <w:p w14:paraId="753CD3F4" w14:textId="77777777" w:rsidR="004623D6" w:rsidRPr="004623D6" w:rsidRDefault="004623D6" w:rsidP="004623D6">
            <w:pPr>
              <w:rPr>
                <w:lang w:val="en-IN"/>
              </w:rPr>
            </w:pPr>
            <w:r w:rsidRPr="004623D6">
              <w:rPr>
                <w:lang w:val="en-IN"/>
              </w:rPr>
              <w:t>Modern and aesthetic UI with responsiveness for seamless multi-device access.</w:t>
            </w:r>
          </w:p>
        </w:tc>
        <w:tc>
          <w:tcPr>
            <w:tcW w:w="0" w:type="auto"/>
            <w:vAlign w:val="center"/>
            <w:hideMark/>
          </w:tcPr>
          <w:p w14:paraId="399C1F7E" w14:textId="77777777" w:rsidR="004623D6" w:rsidRPr="004623D6" w:rsidRDefault="004623D6" w:rsidP="004623D6">
            <w:pPr>
              <w:rPr>
                <w:lang w:val="en-IN"/>
              </w:rPr>
            </w:pPr>
            <w:r w:rsidRPr="004623D6">
              <w:rPr>
                <w:lang w:val="en-IN"/>
              </w:rPr>
              <w:t>React.js, Material-UI, Media Queries</w:t>
            </w:r>
          </w:p>
        </w:tc>
        <w:tc>
          <w:tcPr>
            <w:tcW w:w="0" w:type="auto"/>
            <w:vAlign w:val="center"/>
            <w:hideMark/>
          </w:tcPr>
          <w:p w14:paraId="3570F553" w14:textId="77777777" w:rsidR="004623D6" w:rsidRPr="004623D6" w:rsidRDefault="004623D6" w:rsidP="004623D6">
            <w:pPr>
              <w:rPr>
                <w:lang w:val="en-IN"/>
              </w:rPr>
            </w:pPr>
            <w:r w:rsidRPr="004623D6">
              <w:rPr>
                <w:lang w:val="en-IN"/>
              </w:rPr>
              <w:t>Improve user experience across all devices.</w:t>
            </w:r>
          </w:p>
        </w:tc>
      </w:tr>
    </w:tbl>
    <w:p w14:paraId="5E43D2E5" w14:textId="3D34104B" w:rsidR="00084370" w:rsidRDefault="00000000">
      <w:r>
        <w:br/>
      </w:r>
    </w:p>
    <w:sectPr w:rsidR="000843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79785955">
    <w:abstractNumId w:val="8"/>
  </w:num>
  <w:num w:numId="2" w16cid:durableId="308482850">
    <w:abstractNumId w:val="6"/>
  </w:num>
  <w:num w:numId="3" w16cid:durableId="1144859223">
    <w:abstractNumId w:val="5"/>
  </w:num>
  <w:num w:numId="4" w16cid:durableId="1270116823">
    <w:abstractNumId w:val="4"/>
  </w:num>
  <w:num w:numId="5" w16cid:durableId="1508055855">
    <w:abstractNumId w:val="7"/>
  </w:num>
  <w:num w:numId="6" w16cid:durableId="928541129">
    <w:abstractNumId w:val="3"/>
  </w:num>
  <w:num w:numId="7" w16cid:durableId="1356343420">
    <w:abstractNumId w:val="2"/>
  </w:num>
  <w:num w:numId="8" w16cid:durableId="556942108">
    <w:abstractNumId w:val="1"/>
  </w:num>
  <w:num w:numId="9" w16cid:durableId="729619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4370"/>
    <w:rsid w:val="0015074B"/>
    <w:rsid w:val="0029639D"/>
    <w:rsid w:val="00326F90"/>
    <w:rsid w:val="004623D6"/>
    <w:rsid w:val="0097693B"/>
    <w:rsid w:val="00AA1D8D"/>
    <w:rsid w:val="00B47730"/>
    <w:rsid w:val="00CB0664"/>
    <w:rsid w:val="00F0667F"/>
    <w:rsid w:val="00F8113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C6DFDA"/>
  <w14:defaultImageDpi w14:val="300"/>
  <w15:docId w15:val="{AEAFB06D-87AB-442E-A3A5-7B591EC89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8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Krishna Sahu</cp:lastModifiedBy>
  <cp:revision>2</cp:revision>
  <dcterms:created xsi:type="dcterms:W3CDTF">2025-04-15T17:43:00Z</dcterms:created>
  <dcterms:modified xsi:type="dcterms:W3CDTF">2025-04-15T17:43:00Z</dcterms:modified>
  <cp:category/>
</cp:coreProperties>
</file>