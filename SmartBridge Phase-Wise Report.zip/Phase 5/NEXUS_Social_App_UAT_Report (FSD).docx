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DA50F" w14:textId="77777777" w:rsidR="00771151" w:rsidRDefault="00000000">
      <w:pPr>
        <w:pStyle w:val="Title"/>
      </w:pPr>
      <w:r>
        <w:t>User Acceptance Testing (UAT) Report</w:t>
      </w:r>
    </w:p>
    <w:p w14:paraId="380209EA" w14:textId="5F20FBA8" w:rsidR="00771151" w:rsidRDefault="00000000">
      <w:r>
        <w:t xml:space="preserve">Date: </w:t>
      </w:r>
      <w:r w:rsidR="00A712B8">
        <w:t>15</w:t>
      </w:r>
      <w:r>
        <w:t>/0</w:t>
      </w:r>
      <w:r w:rsidR="00A712B8">
        <w:t>4</w:t>
      </w:r>
      <w:r>
        <w:t>/202</w:t>
      </w:r>
      <w:r w:rsidR="00A712B8">
        <w:t>5</w:t>
      </w:r>
    </w:p>
    <w:p w14:paraId="41432B34" w14:textId="4C85D328" w:rsidR="00771151" w:rsidRDefault="00000000">
      <w:r>
        <w:t xml:space="preserve">Team ID: </w:t>
      </w:r>
      <w:r w:rsidR="00071D7B" w:rsidRPr="00071D7B">
        <w:t>SWTID1742901502</w:t>
      </w:r>
    </w:p>
    <w:p w14:paraId="48DD3186" w14:textId="3CDAA262" w:rsidR="00771151" w:rsidRPr="00D45D62" w:rsidRDefault="00000000">
      <w:pPr>
        <w:rPr>
          <w:b/>
          <w:bCs/>
          <w:lang w:val="en-IN"/>
        </w:rPr>
      </w:pPr>
      <w:r>
        <w:t xml:space="preserve">Project Name: </w:t>
      </w:r>
      <w:r w:rsidR="00D45D62" w:rsidRPr="00D45D62">
        <w:rPr>
          <w:lang w:val="en-IN"/>
        </w:rPr>
        <w:t>Nexus Social App</w:t>
      </w:r>
    </w:p>
    <w:p w14:paraId="68C1AE08" w14:textId="77777777" w:rsidR="00771151" w:rsidRDefault="00000000">
      <w:r>
        <w:t>Maximum Marks: —</w:t>
      </w:r>
    </w:p>
    <w:p w14:paraId="693E4644" w14:textId="77777777" w:rsidR="00771151" w:rsidRDefault="00000000">
      <w:pPr>
        <w:pStyle w:val="Heading1"/>
      </w:pPr>
      <w:r>
        <w:t>Project Overview</w:t>
      </w:r>
    </w:p>
    <w:p w14:paraId="151A84FC" w14:textId="723B1E44" w:rsidR="00771151" w:rsidRDefault="00000000">
      <w:r>
        <w:t xml:space="preserve">Project Name: </w:t>
      </w:r>
      <w:r w:rsidR="000F0E6A" w:rsidRPr="00D45D62">
        <w:rPr>
          <w:lang w:val="en-IN"/>
        </w:rPr>
        <w:t>Nexus Social App</w:t>
      </w:r>
    </w:p>
    <w:p w14:paraId="4FC6E26C" w14:textId="77777777" w:rsidR="008A2702" w:rsidRDefault="00D45D62">
      <w:r w:rsidRPr="00D45D62">
        <w:t>The Nexus Social App is a modern social media platform designed to connect users and foster meaningful interactions. It provides a user-friendly interface where individuals can create profiles, share posts, and engage with others through comments and likes. The app aims to create a vibrant online community where users can express themselves, share their thoughts, and connect with friends and like-minded individuals.</w:t>
      </w:r>
    </w:p>
    <w:p w14:paraId="1AF97ADD" w14:textId="3B087D97" w:rsidR="00771151" w:rsidRDefault="00000000">
      <w:r>
        <w:t>Project Version: v1.0.0</w:t>
      </w:r>
    </w:p>
    <w:p w14:paraId="6FEB2FF9" w14:textId="2491B9D8" w:rsidR="00771151" w:rsidRDefault="00000000">
      <w:r>
        <w:t>Testing Period: 13/0</w:t>
      </w:r>
      <w:r w:rsidR="00A712B8">
        <w:t>3</w:t>
      </w:r>
      <w:r>
        <w:t>/202</w:t>
      </w:r>
      <w:r w:rsidR="00A712B8">
        <w:t>5</w:t>
      </w:r>
      <w:r>
        <w:t xml:space="preserve"> to </w:t>
      </w:r>
      <w:r w:rsidR="00A712B8">
        <w:t>15</w:t>
      </w:r>
      <w:r>
        <w:t>/0</w:t>
      </w:r>
      <w:r w:rsidR="00A712B8">
        <w:t>4</w:t>
      </w:r>
      <w:r>
        <w:t>/202</w:t>
      </w:r>
      <w:r w:rsidR="00A712B8">
        <w:t>5</w:t>
      </w:r>
    </w:p>
    <w:p w14:paraId="2C9C4C6F" w14:textId="77777777" w:rsidR="00771151" w:rsidRDefault="00000000">
      <w:pPr>
        <w:pStyle w:val="Heading1"/>
      </w:pPr>
      <w:r>
        <w:t>Testing Scope</w:t>
      </w:r>
    </w:p>
    <w:p w14:paraId="032D043D" w14:textId="77777777" w:rsidR="00771151" w:rsidRDefault="00000000">
      <w:r>
        <w:t>Features and Functionalities to be Tested:</w:t>
      </w:r>
    </w:p>
    <w:p w14:paraId="219B67E4" w14:textId="77777777" w:rsidR="008A2702" w:rsidRPr="008A2702" w:rsidRDefault="008A2702" w:rsidP="008A2702">
      <w:pPr>
        <w:numPr>
          <w:ilvl w:val="0"/>
          <w:numId w:val="10"/>
        </w:numPr>
        <w:rPr>
          <w:lang w:val="en-IN"/>
        </w:rPr>
      </w:pPr>
      <w:r w:rsidRPr="008A2702">
        <w:rPr>
          <w:b/>
          <w:bCs/>
          <w:lang w:val="en-IN"/>
        </w:rPr>
        <w:t>User Registration and Login</w:t>
      </w:r>
    </w:p>
    <w:p w14:paraId="61ED4ACD" w14:textId="77777777" w:rsidR="008A2702" w:rsidRPr="008A2702" w:rsidRDefault="008A2702" w:rsidP="008A2702">
      <w:pPr>
        <w:numPr>
          <w:ilvl w:val="1"/>
          <w:numId w:val="10"/>
        </w:numPr>
        <w:rPr>
          <w:lang w:val="en-IN"/>
        </w:rPr>
      </w:pPr>
      <w:r w:rsidRPr="008A2702">
        <w:rPr>
          <w:lang w:val="en-IN"/>
        </w:rPr>
        <w:t>Ensure users can sign up and log in securely.</w:t>
      </w:r>
    </w:p>
    <w:p w14:paraId="675B846B" w14:textId="77777777" w:rsidR="008A2702" w:rsidRPr="008A2702" w:rsidRDefault="008A2702" w:rsidP="008A2702">
      <w:pPr>
        <w:numPr>
          <w:ilvl w:val="1"/>
          <w:numId w:val="10"/>
        </w:numPr>
        <w:rPr>
          <w:lang w:val="en-IN"/>
        </w:rPr>
      </w:pPr>
      <w:r w:rsidRPr="008A2702">
        <w:rPr>
          <w:lang w:val="en-IN"/>
        </w:rPr>
        <w:t>Validate email uniqueness and password strength.</w:t>
      </w:r>
    </w:p>
    <w:p w14:paraId="3CF3F6EE" w14:textId="77777777" w:rsidR="008A2702" w:rsidRPr="008A2702" w:rsidRDefault="008A2702" w:rsidP="008A2702">
      <w:pPr>
        <w:numPr>
          <w:ilvl w:val="0"/>
          <w:numId w:val="10"/>
        </w:numPr>
        <w:rPr>
          <w:lang w:val="en-IN"/>
        </w:rPr>
      </w:pPr>
      <w:r w:rsidRPr="008A2702">
        <w:rPr>
          <w:b/>
          <w:bCs/>
          <w:lang w:val="en-IN"/>
        </w:rPr>
        <w:t>User Profile Management</w:t>
      </w:r>
    </w:p>
    <w:p w14:paraId="7654DE2D" w14:textId="77777777" w:rsidR="008A2702" w:rsidRPr="008A2702" w:rsidRDefault="008A2702" w:rsidP="008A2702">
      <w:pPr>
        <w:numPr>
          <w:ilvl w:val="1"/>
          <w:numId w:val="10"/>
        </w:numPr>
        <w:rPr>
          <w:lang w:val="en-IN"/>
        </w:rPr>
      </w:pPr>
      <w:r w:rsidRPr="008A2702">
        <w:rPr>
          <w:lang w:val="en-IN"/>
        </w:rPr>
        <w:t>Allow users to create, edit, and update their profiles, including profile pictures and bios.</w:t>
      </w:r>
    </w:p>
    <w:p w14:paraId="30DC5CC2" w14:textId="77777777" w:rsidR="008A2702" w:rsidRPr="008A2702" w:rsidRDefault="008A2702" w:rsidP="008A2702">
      <w:pPr>
        <w:numPr>
          <w:ilvl w:val="0"/>
          <w:numId w:val="10"/>
        </w:numPr>
        <w:rPr>
          <w:lang w:val="en-IN"/>
        </w:rPr>
      </w:pPr>
      <w:r w:rsidRPr="008A2702">
        <w:rPr>
          <w:b/>
          <w:bCs/>
          <w:lang w:val="en-IN"/>
        </w:rPr>
        <w:t>Post Creation and Management</w:t>
      </w:r>
    </w:p>
    <w:p w14:paraId="10DF546C" w14:textId="77777777" w:rsidR="008A2702" w:rsidRPr="008A2702" w:rsidRDefault="008A2702" w:rsidP="008A2702">
      <w:pPr>
        <w:numPr>
          <w:ilvl w:val="1"/>
          <w:numId w:val="10"/>
        </w:numPr>
        <w:rPr>
          <w:lang w:val="en-IN"/>
        </w:rPr>
      </w:pPr>
      <w:r w:rsidRPr="008A2702">
        <w:rPr>
          <w:lang w:val="en-IN"/>
        </w:rPr>
        <w:t>Test the ability to create, edit, and delete posts.</w:t>
      </w:r>
    </w:p>
    <w:p w14:paraId="62B673D2" w14:textId="77777777" w:rsidR="008A2702" w:rsidRPr="008A2702" w:rsidRDefault="008A2702" w:rsidP="008A2702">
      <w:pPr>
        <w:numPr>
          <w:ilvl w:val="1"/>
          <w:numId w:val="10"/>
        </w:numPr>
        <w:rPr>
          <w:lang w:val="en-IN"/>
        </w:rPr>
      </w:pPr>
      <w:r w:rsidRPr="008A2702">
        <w:rPr>
          <w:lang w:val="en-IN"/>
        </w:rPr>
        <w:t>Validate content length and media uploads.</w:t>
      </w:r>
    </w:p>
    <w:p w14:paraId="0C862F29" w14:textId="77777777" w:rsidR="008A2702" w:rsidRPr="008A2702" w:rsidRDefault="008A2702" w:rsidP="008A2702">
      <w:pPr>
        <w:numPr>
          <w:ilvl w:val="0"/>
          <w:numId w:val="10"/>
        </w:numPr>
        <w:rPr>
          <w:lang w:val="en-IN"/>
        </w:rPr>
      </w:pPr>
      <w:r w:rsidRPr="008A2702">
        <w:rPr>
          <w:b/>
          <w:bCs/>
          <w:lang w:val="en-IN"/>
        </w:rPr>
        <w:t>Commenting System</w:t>
      </w:r>
    </w:p>
    <w:p w14:paraId="12CBF2A4" w14:textId="77777777" w:rsidR="008A2702" w:rsidRPr="008A2702" w:rsidRDefault="008A2702" w:rsidP="008A2702">
      <w:pPr>
        <w:numPr>
          <w:ilvl w:val="1"/>
          <w:numId w:val="10"/>
        </w:numPr>
        <w:rPr>
          <w:lang w:val="en-IN"/>
        </w:rPr>
      </w:pPr>
      <w:r w:rsidRPr="008A2702">
        <w:rPr>
          <w:lang w:val="en-IN"/>
        </w:rPr>
        <w:lastRenderedPageBreak/>
        <w:t>Ensure users can comment on posts and manage their comments (edit/delete).</w:t>
      </w:r>
    </w:p>
    <w:p w14:paraId="352840A4" w14:textId="77777777" w:rsidR="008A2702" w:rsidRPr="008A2702" w:rsidRDefault="008A2702" w:rsidP="008A2702">
      <w:pPr>
        <w:numPr>
          <w:ilvl w:val="0"/>
          <w:numId w:val="10"/>
        </w:numPr>
        <w:rPr>
          <w:lang w:val="en-IN"/>
        </w:rPr>
      </w:pPr>
      <w:r w:rsidRPr="008A2702">
        <w:rPr>
          <w:b/>
          <w:bCs/>
          <w:lang w:val="en-IN"/>
        </w:rPr>
        <w:t>Likes and Engagement</w:t>
      </w:r>
    </w:p>
    <w:p w14:paraId="64449CDB" w14:textId="77777777" w:rsidR="008A2702" w:rsidRPr="008A2702" w:rsidRDefault="008A2702" w:rsidP="008A2702">
      <w:pPr>
        <w:numPr>
          <w:ilvl w:val="1"/>
          <w:numId w:val="10"/>
        </w:numPr>
        <w:rPr>
          <w:lang w:val="en-IN"/>
        </w:rPr>
      </w:pPr>
      <w:r w:rsidRPr="008A2702">
        <w:rPr>
          <w:lang w:val="en-IN"/>
        </w:rPr>
        <w:t>Test the functionality for users to like and unlike posts.</w:t>
      </w:r>
    </w:p>
    <w:p w14:paraId="37427020" w14:textId="77777777" w:rsidR="008A2702" w:rsidRPr="008A2702" w:rsidRDefault="008A2702" w:rsidP="008A2702">
      <w:pPr>
        <w:numPr>
          <w:ilvl w:val="1"/>
          <w:numId w:val="10"/>
        </w:numPr>
        <w:rPr>
          <w:lang w:val="en-IN"/>
        </w:rPr>
      </w:pPr>
      <w:r w:rsidRPr="008A2702">
        <w:rPr>
          <w:lang w:val="en-IN"/>
        </w:rPr>
        <w:t>Validate the display of like counts.</w:t>
      </w:r>
    </w:p>
    <w:p w14:paraId="0AD44B0D" w14:textId="77777777" w:rsidR="008A2702" w:rsidRPr="008A2702" w:rsidRDefault="008A2702" w:rsidP="008A2702">
      <w:pPr>
        <w:numPr>
          <w:ilvl w:val="0"/>
          <w:numId w:val="10"/>
        </w:numPr>
        <w:rPr>
          <w:lang w:val="en-IN"/>
        </w:rPr>
      </w:pPr>
      <w:r w:rsidRPr="008A2702">
        <w:rPr>
          <w:b/>
          <w:bCs/>
          <w:lang w:val="en-IN"/>
        </w:rPr>
        <w:t>Dashboard (User /Administrator)</w:t>
      </w:r>
    </w:p>
    <w:p w14:paraId="0D4FF9E2" w14:textId="77777777" w:rsidR="008A2702" w:rsidRPr="008A2702" w:rsidRDefault="008A2702" w:rsidP="008A2702">
      <w:pPr>
        <w:numPr>
          <w:ilvl w:val="1"/>
          <w:numId w:val="10"/>
        </w:numPr>
        <w:rPr>
          <w:lang w:val="en-IN"/>
        </w:rPr>
      </w:pPr>
      <w:r w:rsidRPr="008A2702">
        <w:rPr>
          <w:lang w:val="en-IN"/>
        </w:rPr>
        <w:t>Ensure users have access to their personalized dashboard displaying their posts, comments, and notifications.</w:t>
      </w:r>
    </w:p>
    <w:p w14:paraId="50320381" w14:textId="77777777" w:rsidR="008A2702" w:rsidRPr="008A2702" w:rsidRDefault="008A2702" w:rsidP="008A2702">
      <w:pPr>
        <w:numPr>
          <w:ilvl w:val="1"/>
          <w:numId w:val="10"/>
        </w:numPr>
        <w:rPr>
          <w:lang w:val="en-IN"/>
        </w:rPr>
      </w:pPr>
      <w:r w:rsidRPr="008A2702">
        <w:rPr>
          <w:lang w:val="en-IN"/>
        </w:rPr>
        <w:t>Admins should have a dashboard to monitor user activity and manage content.</w:t>
      </w:r>
    </w:p>
    <w:p w14:paraId="29BD52BE" w14:textId="77777777" w:rsidR="008A2702" w:rsidRPr="008A2702" w:rsidRDefault="008A2702" w:rsidP="008A2702">
      <w:pPr>
        <w:numPr>
          <w:ilvl w:val="0"/>
          <w:numId w:val="10"/>
        </w:numPr>
        <w:rPr>
          <w:lang w:val="en-IN"/>
        </w:rPr>
      </w:pPr>
      <w:r w:rsidRPr="008A2702">
        <w:rPr>
          <w:b/>
          <w:bCs/>
          <w:lang w:val="en-IN"/>
        </w:rPr>
        <w:t>Responsive Design</w:t>
      </w:r>
    </w:p>
    <w:p w14:paraId="5F1C058F" w14:textId="77777777" w:rsidR="008A2702" w:rsidRPr="008A2702" w:rsidRDefault="008A2702" w:rsidP="008A2702">
      <w:pPr>
        <w:numPr>
          <w:ilvl w:val="1"/>
          <w:numId w:val="10"/>
        </w:numPr>
        <w:rPr>
          <w:lang w:val="en-IN"/>
        </w:rPr>
      </w:pPr>
      <w:r w:rsidRPr="008A2702">
        <w:rPr>
          <w:lang w:val="en-IN"/>
        </w:rPr>
        <w:t>Test the app's usability across various devices and screen sizes.</w:t>
      </w:r>
    </w:p>
    <w:p w14:paraId="510E242D" w14:textId="77777777" w:rsidR="008A2702" w:rsidRPr="008A2702" w:rsidRDefault="008A2702" w:rsidP="008A2702">
      <w:pPr>
        <w:numPr>
          <w:ilvl w:val="0"/>
          <w:numId w:val="10"/>
        </w:numPr>
        <w:rPr>
          <w:lang w:val="en-IN"/>
        </w:rPr>
      </w:pPr>
      <w:r w:rsidRPr="008A2702">
        <w:rPr>
          <w:b/>
          <w:bCs/>
          <w:lang w:val="en-IN"/>
        </w:rPr>
        <w:t>Error Handling and Validation</w:t>
      </w:r>
    </w:p>
    <w:p w14:paraId="268EBB66" w14:textId="77777777" w:rsidR="008A2702" w:rsidRPr="008A2702" w:rsidRDefault="008A2702" w:rsidP="008A2702">
      <w:pPr>
        <w:numPr>
          <w:ilvl w:val="1"/>
          <w:numId w:val="10"/>
        </w:numPr>
        <w:rPr>
          <w:lang w:val="en-IN"/>
        </w:rPr>
      </w:pPr>
      <w:r w:rsidRPr="008A2702">
        <w:rPr>
          <w:lang w:val="en-IN"/>
        </w:rPr>
        <w:t>Validate error messages for incorrect inputs during registration, login, and post creation.</w:t>
      </w:r>
    </w:p>
    <w:p w14:paraId="4CB804DB" w14:textId="77777777" w:rsidR="008A2702" w:rsidRPr="008A2702" w:rsidRDefault="008A2702" w:rsidP="008A2702">
      <w:pPr>
        <w:numPr>
          <w:ilvl w:val="1"/>
          <w:numId w:val="10"/>
        </w:numPr>
        <w:rPr>
          <w:lang w:val="en-IN"/>
        </w:rPr>
      </w:pPr>
      <w:r w:rsidRPr="008A2702">
        <w:rPr>
          <w:lang w:val="en-IN"/>
        </w:rPr>
        <w:t>Ensure proper handling of server errors and user feedback.</w:t>
      </w:r>
    </w:p>
    <w:p w14:paraId="4A9F265E" w14:textId="77777777" w:rsidR="008A2702" w:rsidRPr="008A2702" w:rsidRDefault="008A2702" w:rsidP="008A2702">
      <w:pPr>
        <w:numPr>
          <w:ilvl w:val="0"/>
          <w:numId w:val="10"/>
        </w:numPr>
        <w:rPr>
          <w:lang w:val="en-IN"/>
        </w:rPr>
      </w:pPr>
      <w:r w:rsidRPr="008A2702">
        <w:rPr>
          <w:b/>
          <w:bCs/>
          <w:lang w:val="en-IN"/>
        </w:rPr>
        <w:t>Notification System</w:t>
      </w:r>
    </w:p>
    <w:p w14:paraId="568FB1B3" w14:textId="77777777" w:rsidR="008A2702" w:rsidRPr="008A2702" w:rsidRDefault="008A2702" w:rsidP="008A2702">
      <w:pPr>
        <w:numPr>
          <w:ilvl w:val="1"/>
          <w:numId w:val="10"/>
        </w:numPr>
        <w:rPr>
          <w:lang w:val="en-IN"/>
        </w:rPr>
      </w:pPr>
      <w:r w:rsidRPr="008A2702">
        <w:rPr>
          <w:lang w:val="en-IN"/>
        </w:rPr>
        <w:t>Test real-time notifications for likes, comments, and new followers.</w:t>
      </w:r>
    </w:p>
    <w:p w14:paraId="61A0F9CA" w14:textId="77777777" w:rsidR="008A2702" w:rsidRPr="008A2702" w:rsidRDefault="008A2702" w:rsidP="008A2702">
      <w:pPr>
        <w:numPr>
          <w:ilvl w:val="0"/>
          <w:numId w:val="10"/>
        </w:numPr>
        <w:rPr>
          <w:lang w:val="en-IN"/>
        </w:rPr>
      </w:pPr>
      <w:r w:rsidRPr="008A2702">
        <w:rPr>
          <w:b/>
          <w:bCs/>
          <w:lang w:val="en-IN"/>
        </w:rPr>
        <w:t>Security Measures</w:t>
      </w:r>
    </w:p>
    <w:p w14:paraId="779BAB72" w14:textId="77777777" w:rsidR="008A2702" w:rsidRPr="008A2702" w:rsidRDefault="008A2702" w:rsidP="008A2702">
      <w:pPr>
        <w:numPr>
          <w:ilvl w:val="1"/>
          <w:numId w:val="10"/>
        </w:numPr>
        <w:rPr>
          <w:lang w:val="en-IN"/>
        </w:rPr>
      </w:pPr>
      <w:r w:rsidRPr="008A2702">
        <w:rPr>
          <w:lang w:val="en-IN"/>
        </w:rPr>
        <w:t>Validate user authentication and authorization processes.</w:t>
      </w:r>
    </w:p>
    <w:p w14:paraId="2A0D384A" w14:textId="77777777" w:rsidR="008A2702" w:rsidRPr="008A2702" w:rsidRDefault="008A2702" w:rsidP="008A2702">
      <w:pPr>
        <w:numPr>
          <w:ilvl w:val="1"/>
          <w:numId w:val="10"/>
        </w:numPr>
        <w:rPr>
          <w:lang w:val="en-IN"/>
        </w:rPr>
      </w:pPr>
      <w:r w:rsidRPr="008A2702">
        <w:rPr>
          <w:lang w:val="en-IN"/>
        </w:rPr>
        <w:t>Ensure data protection measures are in place for user information.</w:t>
      </w:r>
    </w:p>
    <w:p w14:paraId="58353CBB" w14:textId="77777777" w:rsidR="008A2702" w:rsidRPr="008A2702" w:rsidRDefault="008A2702" w:rsidP="008A2702">
      <w:pPr>
        <w:numPr>
          <w:ilvl w:val="0"/>
          <w:numId w:val="10"/>
        </w:numPr>
        <w:rPr>
          <w:lang w:val="en-IN"/>
        </w:rPr>
      </w:pPr>
      <w:r w:rsidRPr="008A2702">
        <w:rPr>
          <w:b/>
          <w:bCs/>
          <w:lang w:val="en-IN"/>
        </w:rPr>
        <w:t>Database Connectivity and CRUD Operations</w:t>
      </w:r>
    </w:p>
    <w:p w14:paraId="0D67C793" w14:textId="77777777" w:rsidR="008A2702" w:rsidRPr="008A2702" w:rsidRDefault="008A2702" w:rsidP="008A2702">
      <w:pPr>
        <w:numPr>
          <w:ilvl w:val="1"/>
          <w:numId w:val="10"/>
        </w:numPr>
        <w:rPr>
          <w:lang w:val="en-IN"/>
        </w:rPr>
      </w:pPr>
      <w:r w:rsidRPr="008A2702">
        <w:rPr>
          <w:lang w:val="en-IN"/>
        </w:rPr>
        <w:t>Test the connection to the MongoDB database.</w:t>
      </w:r>
    </w:p>
    <w:p w14:paraId="61600C9F" w14:textId="77777777" w:rsidR="008A2702" w:rsidRPr="008A2702" w:rsidRDefault="008A2702" w:rsidP="008A2702">
      <w:pPr>
        <w:numPr>
          <w:ilvl w:val="1"/>
          <w:numId w:val="10"/>
        </w:numPr>
        <w:rPr>
          <w:lang w:val="en-IN"/>
        </w:rPr>
      </w:pPr>
      <w:r w:rsidRPr="008A2702">
        <w:rPr>
          <w:lang w:val="en-IN"/>
        </w:rPr>
        <w:t>Validate all CRUD operations for users, posts, comments, and likes.</w:t>
      </w:r>
    </w:p>
    <w:p w14:paraId="1F73F5E6" w14:textId="77777777" w:rsidR="00771151" w:rsidRDefault="00000000">
      <w:r>
        <w:t>User Stories or Requirements:</w:t>
      </w:r>
    </w:p>
    <w:p w14:paraId="26599585" w14:textId="77777777" w:rsidR="008A2702" w:rsidRPr="008A2702" w:rsidRDefault="008A2702" w:rsidP="008A2702">
      <w:pPr>
        <w:pStyle w:val="ListParagraph"/>
        <w:numPr>
          <w:ilvl w:val="0"/>
          <w:numId w:val="12"/>
        </w:numPr>
      </w:pPr>
      <w:r w:rsidRPr="008A2702">
        <w:t>As a user, I want to sign up and log in securely so that I can access my account and manage my content.</w:t>
      </w:r>
    </w:p>
    <w:p w14:paraId="55C9D573" w14:textId="77777777" w:rsidR="008A2702" w:rsidRPr="008A2702" w:rsidRDefault="008A2702" w:rsidP="008A2702">
      <w:pPr>
        <w:pStyle w:val="ListParagraph"/>
        <w:numPr>
          <w:ilvl w:val="0"/>
          <w:numId w:val="12"/>
        </w:numPr>
      </w:pPr>
      <w:r w:rsidRPr="008A2702">
        <w:t>As a user, I want to create and edit my profile so that I can share information about myself with others.</w:t>
      </w:r>
    </w:p>
    <w:p w14:paraId="3B0E7737" w14:textId="77777777" w:rsidR="008A2702" w:rsidRPr="008A2702" w:rsidRDefault="008A2702" w:rsidP="008A2702">
      <w:pPr>
        <w:pStyle w:val="ListParagraph"/>
        <w:numPr>
          <w:ilvl w:val="0"/>
          <w:numId w:val="12"/>
        </w:numPr>
      </w:pPr>
      <w:r w:rsidRPr="008A2702">
        <w:lastRenderedPageBreak/>
        <w:t>As a user, I want to create posts with text and images so that I can share my thoughts and experiences with my followers.</w:t>
      </w:r>
    </w:p>
    <w:p w14:paraId="35005C09" w14:textId="77777777" w:rsidR="008A2702" w:rsidRPr="008A2702" w:rsidRDefault="008A2702" w:rsidP="008A2702">
      <w:pPr>
        <w:pStyle w:val="ListParagraph"/>
        <w:numPr>
          <w:ilvl w:val="0"/>
          <w:numId w:val="12"/>
        </w:numPr>
      </w:pPr>
      <w:r w:rsidRPr="008A2702">
        <w:t>As a user, I want to comment on posts so that I can engage in discussions and share my opinions.</w:t>
      </w:r>
    </w:p>
    <w:p w14:paraId="69D7A40D" w14:textId="77777777" w:rsidR="008A2702" w:rsidRPr="008A2702" w:rsidRDefault="008A2702" w:rsidP="008A2702">
      <w:pPr>
        <w:pStyle w:val="ListParagraph"/>
        <w:numPr>
          <w:ilvl w:val="0"/>
          <w:numId w:val="12"/>
        </w:numPr>
      </w:pPr>
      <w:r w:rsidRPr="008A2702">
        <w:t>As a user, I want to like posts so that I can show appreciation for content I enjoy.</w:t>
      </w:r>
    </w:p>
    <w:p w14:paraId="10BD7E50" w14:textId="77777777" w:rsidR="008A2702" w:rsidRPr="008A2702" w:rsidRDefault="008A2702" w:rsidP="008A2702">
      <w:pPr>
        <w:pStyle w:val="ListParagraph"/>
        <w:numPr>
          <w:ilvl w:val="0"/>
          <w:numId w:val="12"/>
        </w:numPr>
      </w:pPr>
      <w:r w:rsidRPr="008A2702">
        <w:t>As a user, I want to receive notifications for likes, comments, and new followers so that I can stay updated on my interactions.</w:t>
      </w:r>
    </w:p>
    <w:p w14:paraId="50A372A4" w14:textId="77777777" w:rsidR="008A2702" w:rsidRPr="008A2702" w:rsidRDefault="008A2702" w:rsidP="008A2702">
      <w:pPr>
        <w:pStyle w:val="ListParagraph"/>
        <w:numPr>
          <w:ilvl w:val="0"/>
          <w:numId w:val="12"/>
        </w:numPr>
      </w:pPr>
      <w:r w:rsidRPr="008A2702">
        <w:t>As an admin, I want to monitor user activity and manage content to ensure a safe and positive community environment.</w:t>
      </w:r>
    </w:p>
    <w:p w14:paraId="2971E488" w14:textId="77777777" w:rsidR="008A2702" w:rsidRPr="008A2702" w:rsidRDefault="008A2702" w:rsidP="008A2702">
      <w:pPr>
        <w:pStyle w:val="ListParagraph"/>
        <w:numPr>
          <w:ilvl w:val="0"/>
          <w:numId w:val="12"/>
        </w:numPr>
      </w:pPr>
      <w:r w:rsidRPr="008A2702">
        <w:t>As a user, I want the app to be responsive so that I can access it easily on my mobile device or desktop.</w:t>
      </w:r>
    </w:p>
    <w:p w14:paraId="50C5B20B" w14:textId="77777777" w:rsidR="00771151" w:rsidRDefault="00000000">
      <w:pPr>
        <w:pStyle w:val="Heading1"/>
      </w:pPr>
      <w:r>
        <w:t>Testing Environment</w:t>
      </w:r>
    </w:p>
    <w:p w14:paraId="4B4C27D0" w14:textId="5D8510F7" w:rsidR="00771151" w:rsidRDefault="00000000">
      <w:r>
        <w:t>URL/Location: http://localhost:</w:t>
      </w:r>
      <w:r w:rsidR="00AF7A59">
        <w:t>5173</w:t>
      </w:r>
      <w:r>
        <w:t xml:space="preserve"> (Frontend), http://localhost:</w:t>
      </w:r>
      <w:r w:rsidR="00AF7A59">
        <w:t>8000</w:t>
      </w:r>
      <w:r>
        <w:t xml:space="preserve"> (Backend API)</w:t>
      </w:r>
    </w:p>
    <w:p w14:paraId="43A02BE8" w14:textId="77777777" w:rsidR="00771151" w:rsidRDefault="00000000">
      <w:pPr>
        <w:pStyle w:val="Heading1"/>
      </w:pPr>
      <w:r>
        <w:t>Test Cases</w:t>
      </w:r>
    </w:p>
    <w:tbl>
      <w:tblPr>
        <w:tblpPr w:leftFromText="180" w:rightFromText="180" w:vertAnchor="text" w:horzAnchor="margin" w:tblpXSpec="center" w:tblpY="88"/>
        <w:tblW w:w="10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2"/>
        <w:gridCol w:w="1501"/>
        <w:gridCol w:w="3750"/>
        <w:gridCol w:w="2117"/>
        <w:gridCol w:w="1402"/>
        <w:gridCol w:w="1170"/>
      </w:tblGrid>
      <w:tr w:rsidR="008319EF" w:rsidRPr="008319EF" w14:paraId="3A20EA9D" w14:textId="77777777" w:rsidTr="008319EF">
        <w:trPr>
          <w:trHeight w:val="290"/>
        </w:trPr>
        <w:tc>
          <w:tcPr>
            <w:tcW w:w="742" w:type="dxa"/>
            <w:shd w:val="clear" w:color="000000" w:fill="F3F4F6"/>
            <w:noWrap/>
            <w:vAlign w:val="center"/>
            <w:hideMark/>
          </w:tcPr>
          <w:p w14:paraId="00F46E13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b/>
                <w:bCs/>
                <w:color w:val="09090B"/>
                <w:lang w:val="en-IN" w:eastAsia="en-IN" w:bidi="hi-IN"/>
              </w:rPr>
              <w:t>Test Case ID</w:t>
            </w:r>
          </w:p>
        </w:tc>
        <w:tc>
          <w:tcPr>
            <w:tcW w:w="1501" w:type="dxa"/>
            <w:shd w:val="clear" w:color="000000" w:fill="F3F4F6"/>
            <w:noWrap/>
            <w:vAlign w:val="center"/>
            <w:hideMark/>
          </w:tcPr>
          <w:p w14:paraId="3C2F902A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b/>
                <w:bCs/>
                <w:color w:val="09090B"/>
                <w:lang w:val="en-IN" w:eastAsia="en-IN" w:bidi="hi-IN"/>
              </w:rPr>
              <w:t>Test Scenario</w:t>
            </w:r>
          </w:p>
        </w:tc>
        <w:tc>
          <w:tcPr>
            <w:tcW w:w="3750" w:type="dxa"/>
            <w:shd w:val="clear" w:color="000000" w:fill="F3F4F6"/>
            <w:noWrap/>
            <w:vAlign w:val="center"/>
            <w:hideMark/>
          </w:tcPr>
          <w:p w14:paraId="07BA7D1E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b/>
                <w:bCs/>
                <w:color w:val="09090B"/>
                <w:lang w:val="en-IN" w:eastAsia="en-IN" w:bidi="hi-IN"/>
              </w:rPr>
              <w:t>Test Steps</w:t>
            </w:r>
          </w:p>
        </w:tc>
        <w:tc>
          <w:tcPr>
            <w:tcW w:w="2117" w:type="dxa"/>
            <w:shd w:val="clear" w:color="000000" w:fill="F3F4F6"/>
            <w:noWrap/>
            <w:vAlign w:val="center"/>
            <w:hideMark/>
          </w:tcPr>
          <w:p w14:paraId="185EAF62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b/>
                <w:bCs/>
                <w:color w:val="09090B"/>
                <w:lang w:val="en-IN" w:eastAsia="en-IN" w:bidi="hi-IN"/>
              </w:rPr>
              <w:t>Expected Result</w:t>
            </w:r>
          </w:p>
        </w:tc>
        <w:tc>
          <w:tcPr>
            <w:tcW w:w="1402" w:type="dxa"/>
            <w:shd w:val="clear" w:color="000000" w:fill="F3F4F6"/>
            <w:noWrap/>
            <w:vAlign w:val="center"/>
            <w:hideMark/>
          </w:tcPr>
          <w:p w14:paraId="037B0105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b/>
                <w:bCs/>
                <w:color w:val="09090B"/>
                <w:lang w:val="en-IN" w:eastAsia="en-IN" w:bidi="hi-IN"/>
              </w:rPr>
              <w:t>Actual Result</w:t>
            </w:r>
          </w:p>
        </w:tc>
        <w:tc>
          <w:tcPr>
            <w:tcW w:w="1170" w:type="dxa"/>
            <w:shd w:val="clear" w:color="000000" w:fill="F3F4F6"/>
            <w:noWrap/>
            <w:vAlign w:val="center"/>
            <w:hideMark/>
          </w:tcPr>
          <w:p w14:paraId="20E2DC0F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b/>
                <w:bCs/>
                <w:color w:val="09090B"/>
                <w:lang w:val="en-IN" w:eastAsia="en-IN" w:bidi="hi-IN"/>
              </w:rPr>
              <w:t>Pass/Fail</w:t>
            </w:r>
          </w:p>
        </w:tc>
      </w:tr>
      <w:tr w:rsidR="008319EF" w:rsidRPr="008319EF" w14:paraId="6FED7225" w14:textId="77777777" w:rsidTr="008319EF">
        <w:trPr>
          <w:trHeight w:val="290"/>
        </w:trPr>
        <w:tc>
          <w:tcPr>
            <w:tcW w:w="742" w:type="dxa"/>
            <w:shd w:val="clear" w:color="000000" w:fill="FFFFFF"/>
            <w:noWrap/>
            <w:vAlign w:val="center"/>
            <w:hideMark/>
          </w:tcPr>
          <w:p w14:paraId="1BD56799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TC-001</w:t>
            </w:r>
          </w:p>
        </w:tc>
        <w:tc>
          <w:tcPr>
            <w:tcW w:w="1501" w:type="dxa"/>
            <w:shd w:val="clear" w:color="000000" w:fill="FFFFFF"/>
            <w:noWrap/>
            <w:vAlign w:val="center"/>
            <w:hideMark/>
          </w:tcPr>
          <w:p w14:paraId="64F414E6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User Registration</w:t>
            </w:r>
          </w:p>
        </w:tc>
        <w:tc>
          <w:tcPr>
            <w:tcW w:w="3750" w:type="dxa"/>
            <w:shd w:val="clear" w:color="000000" w:fill="FFFFFF"/>
            <w:noWrap/>
            <w:vAlign w:val="center"/>
            <w:hideMark/>
          </w:tcPr>
          <w:p w14:paraId="5C6A91DA" w14:textId="77777777" w:rsidR="008319EF" w:rsidRPr="008319EF" w:rsidRDefault="008319EF" w:rsidP="008319EF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 w:rsidRPr="008319EF">
              <w:rPr>
                <w:rFonts w:ascii="Arial" w:hAnsi="Arial" w:cs="Arial"/>
                <w:lang w:val="en-IN" w:eastAsia="en-IN" w:bidi="hi-IN"/>
              </w:rPr>
              <w:t>Go to Signup  </w:t>
            </w:r>
          </w:p>
          <w:p w14:paraId="29B7C1CE" w14:textId="6F15422E" w:rsidR="008319EF" w:rsidRPr="008319EF" w:rsidRDefault="008319EF" w:rsidP="008319EF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 w:rsidRPr="008319EF">
              <w:rPr>
                <w:rFonts w:ascii="Arial" w:hAnsi="Arial" w:cs="Arial"/>
                <w:lang w:val="en-IN" w:eastAsia="en-IN" w:bidi="hi-IN"/>
              </w:rPr>
              <w:t>Fill form  </w:t>
            </w:r>
          </w:p>
          <w:p w14:paraId="02D29DDD" w14:textId="05CD6D00" w:rsidR="008319EF" w:rsidRPr="008319EF" w:rsidRDefault="008319EF" w:rsidP="008319EF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lang w:val="en-IN" w:eastAsia="en-IN" w:bidi="hi-IN"/>
              </w:rPr>
            </w:pPr>
            <w:r w:rsidRPr="008319EF">
              <w:rPr>
                <w:rFonts w:ascii="Arial" w:hAnsi="Arial" w:cs="Arial"/>
                <w:lang w:val="en-IN" w:eastAsia="en-IN" w:bidi="hi-IN"/>
              </w:rPr>
              <w:t>Submit</w:t>
            </w:r>
          </w:p>
        </w:tc>
        <w:tc>
          <w:tcPr>
            <w:tcW w:w="2117" w:type="dxa"/>
            <w:shd w:val="clear" w:color="000000" w:fill="FFFFFF"/>
            <w:noWrap/>
            <w:vAlign w:val="center"/>
            <w:hideMark/>
          </w:tcPr>
          <w:p w14:paraId="64FEE6BF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New user account is created</w:t>
            </w:r>
          </w:p>
        </w:tc>
        <w:tc>
          <w:tcPr>
            <w:tcW w:w="1402" w:type="dxa"/>
            <w:shd w:val="clear" w:color="000000" w:fill="FFFFFF"/>
            <w:noWrap/>
            <w:vAlign w:val="center"/>
            <w:hideMark/>
          </w:tcPr>
          <w:p w14:paraId="21E727D3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Account successfully created</w:t>
            </w:r>
          </w:p>
        </w:tc>
        <w:tc>
          <w:tcPr>
            <w:tcW w:w="1170" w:type="dxa"/>
            <w:shd w:val="clear" w:color="000000" w:fill="FFFFFF"/>
            <w:noWrap/>
            <w:vAlign w:val="center"/>
            <w:hideMark/>
          </w:tcPr>
          <w:p w14:paraId="3BEF8C7D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Pass</w:t>
            </w:r>
          </w:p>
        </w:tc>
      </w:tr>
      <w:tr w:rsidR="008319EF" w:rsidRPr="008319EF" w14:paraId="3BB65700" w14:textId="77777777" w:rsidTr="008319EF">
        <w:trPr>
          <w:trHeight w:val="290"/>
        </w:trPr>
        <w:tc>
          <w:tcPr>
            <w:tcW w:w="742" w:type="dxa"/>
            <w:shd w:val="clear" w:color="000000" w:fill="FFFFFF"/>
            <w:noWrap/>
            <w:vAlign w:val="center"/>
            <w:hideMark/>
          </w:tcPr>
          <w:p w14:paraId="0340F460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TC-002</w:t>
            </w:r>
          </w:p>
        </w:tc>
        <w:tc>
          <w:tcPr>
            <w:tcW w:w="1501" w:type="dxa"/>
            <w:shd w:val="clear" w:color="000000" w:fill="FFFFFF"/>
            <w:noWrap/>
            <w:vAlign w:val="center"/>
            <w:hideMark/>
          </w:tcPr>
          <w:p w14:paraId="6DEBAEF6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User Login</w:t>
            </w:r>
          </w:p>
        </w:tc>
        <w:tc>
          <w:tcPr>
            <w:tcW w:w="3750" w:type="dxa"/>
            <w:shd w:val="clear" w:color="000000" w:fill="FFFFFF"/>
            <w:noWrap/>
            <w:vAlign w:val="center"/>
            <w:hideMark/>
          </w:tcPr>
          <w:p w14:paraId="050A998A" w14:textId="24853090" w:rsidR="008319EF" w:rsidRPr="008319EF" w:rsidRDefault="008319EF" w:rsidP="008319EF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 w:rsidRPr="008319EF">
              <w:rPr>
                <w:rFonts w:ascii="Arial" w:hAnsi="Arial" w:cs="Arial"/>
                <w:lang w:val="en-IN" w:eastAsia="en-IN" w:bidi="hi-IN"/>
              </w:rPr>
              <w:t>Navigate to Login  </w:t>
            </w:r>
          </w:p>
          <w:p w14:paraId="58E35C80" w14:textId="0C3BF615" w:rsidR="008319EF" w:rsidRPr="008319EF" w:rsidRDefault="008319EF" w:rsidP="008319EF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lang w:val="en-IN" w:eastAsia="en-IN" w:bidi="hi-IN"/>
              </w:rPr>
            </w:pPr>
            <w:r w:rsidRPr="008319EF">
              <w:rPr>
                <w:rFonts w:ascii="Arial" w:hAnsi="Arial" w:cs="Arial"/>
                <w:lang w:val="en-IN" w:eastAsia="en-IN" w:bidi="hi-IN"/>
              </w:rPr>
              <w:t>Enter credentials  </w:t>
            </w:r>
          </w:p>
          <w:p w14:paraId="05A3F408" w14:textId="56C00E0C" w:rsidR="008319EF" w:rsidRPr="008319EF" w:rsidRDefault="008319EF" w:rsidP="008319EF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lang w:val="en-IN" w:eastAsia="en-IN" w:bidi="hi-IN"/>
              </w:rPr>
            </w:pPr>
            <w:r w:rsidRPr="008319EF">
              <w:rPr>
                <w:rFonts w:ascii="Arial" w:hAnsi="Arial" w:cs="Arial"/>
                <w:lang w:val="en-IN" w:eastAsia="en-IN" w:bidi="hi-IN"/>
              </w:rPr>
              <w:t>Submit</w:t>
            </w:r>
          </w:p>
        </w:tc>
        <w:tc>
          <w:tcPr>
            <w:tcW w:w="2117" w:type="dxa"/>
            <w:shd w:val="clear" w:color="000000" w:fill="FFFFFF"/>
            <w:noWrap/>
            <w:vAlign w:val="center"/>
            <w:hideMark/>
          </w:tcPr>
          <w:p w14:paraId="7DD5873B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Redirect to user dashboard</w:t>
            </w:r>
          </w:p>
        </w:tc>
        <w:tc>
          <w:tcPr>
            <w:tcW w:w="1402" w:type="dxa"/>
            <w:shd w:val="clear" w:color="000000" w:fill="FFFFFF"/>
            <w:noWrap/>
            <w:vAlign w:val="center"/>
            <w:hideMark/>
          </w:tcPr>
          <w:p w14:paraId="03B1E8B6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Redirected to dashboard</w:t>
            </w:r>
          </w:p>
        </w:tc>
        <w:tc>
          <w:tcPr>
            <w:tcW w:w="1170" w:type="dxa"/>
            <w:shd w:val="clear" w:color="000000" w:fill="FFFFFF"/>
            <w:noWrap/>
            <w:vAlign w:val="center"/>
            <w:hideMark/>
          </w:tcPr>
          <w:p w14:paraId="5B392E69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Pass</w:t>
            </w:r>
          </w:p>
        </w:tc>
      </w:tr>
      <w:tr w:rsidR="008319EF" w:rsidRPr="008319EF" w14:paraId="755778C5" w14:textId="77777777" w:rsidTr="008319EF">
        <w:trPr>
          <w:trHeight w:val="290"/>
        </w:trPr>
        <w:tc>
          <w:tcPr>
            <w:tcW w:w="742" w:type="dxa"/>
            <w:shd w:val="clear" w:color="000000" w:fill="FFFFFF"/>
            <w:noWrap/>
            <w:vAlign w:val="center"/>
            <w:hideMark/>
          </w:tcPr>
          <w:p w14:paraId="5D346135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TC-003</w:t>
            </w:r>
          </w:p>
        </w:tc>
        <w:tc>
          <w:tcPr>
            <w:tcW w:w="1501" w:type="dxa"/>
            <w:shd w:val="clear" w:color="000000" w:fill="FFFFFF"/>
            <w:noWrap/>
            <w:vAlign w:val="center"/>
            <w:hideMark/>
          </w:tcPr>
          <w:p w14:paraId="3D820FA9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Profile Management</w:t>
            </w:r>
          </w:p>
        </w:tc>
        <w:tc>
          <w:tcPr>
            <w:tcW w:w="3750" w:type="dxa"/>
            <w:shd w:val="clear" w:color="000000" w:fill="FFFFFF"/>
            <w:noWrap/>
            <w:vAlign w:val="center"/>
            <w:hideMark/>
          </w:tcPr>
          <w:p w14:paraId="2325DB05" w14:textId="77777777" w:rsidR="008319EF" w:rsidRPr="008319EF" w:rsidRDefault="008319EF" w:rsidP="008319EF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</w:rPr>
            </w:pPr>
            <w:r w:rsidRPr="008319EF">
              <w:rPr>
                <w:rFonts w:ascii="Arial" w:hAnsi="Arial" w:cs="Arial"/>
                <w:lang w:val="en-IN" w:eastAsia="en-IN" w:bidi="hi-IN"/>
              </w:rPr>
              <w:t>Login as user  </w:t>
            </w:r>
          </w:p>
          <w:p w14:paraId="5F7D3D05" w14:textId="77777777" w:rsidR="008319EF" w:rsidRPr="008319EF" w:rsidRDefault="008319EF" w:rsidP="008319EF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</w:rPr>
            </w:pPr>
            <w:r w:rsidRPr="008319EF">
              <w:rPr>
                <w:rFonts w:ascii="Arial" w:hAnsi="Arial" w:cs="Arial"/>
                <w:lang w:val="en-IN" w:eastAsia="en-IN" w:bidi="hi-IN"/>
              </w:rPr>
              <w:t>Go to Profile  </w:t>
            </w:r>
          </w:p>
          <w:p w14:paraId="5E5734C2" w14:textId="77777777" w:rsidR="008319EF" w:rsidRPr="008319EF" w:rsidRDefault="008319EF" w:rsidP="008319EF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</w:rPr>
            </w:pPr>
            <w:r w:rsidRPr="008319EF">
              <w:rPr>
                <w:rFonts w:ascii="Arial" w:hAnsi="Arial" w:cs="Arial"/>
                <w:lang w:val="en-IN" w:eastAsia="en-IN" w:bidi="hi-IN"/>
              </w:rPr>
              <w:t>Edit profile information </w:t>
            </w:r>
          </w:p>
          <w:p w14:paraId="419FA554" w14:textId="5A21D0E1" w:rsidR="008319EF" w:rsidRPr="008319EF" w:rsidRDefault="008319EF" w:rsidP="008319EF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lang w:val="en-IN" w:eastAsia="en-IN" w:bidi="hi-IN"/>
              </w:rPr>
            </w:pPr>
            <w:r w:rsidRPr="008319EF">
              <w:rPr>
                <w:rFonts w:ascii="Arial" w:hAnsi="Arial" w:cs="Arial"/>
                <w:lang w:val="en-IN" w:eastAsia="en-IN" w:bidi="hi-IN"/>
              </w:rPr>
              <w:t>Save</w:t>
            </w:r>
          </w:p>
        </w:tc>
        <w:tc>
          <w:tcPr>
            <w:tcW w:w="2117" w:type="dxa"/>
            <w:shd w:val="clear" w:color="000000" w:fill="FFFFFF"/>
            <w:noWrap/>
            <w:vAlign w:val="center"/>
            <w:hideMark/>
          </w:tcPr>
          <w:p w14:paraId="249666AD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Profile information is updated</w:t>
            </w:r>
          </w:p>
        </w:tc>
        <w:tc>
          <w:tcPr>
            <w:tcW w:w="1402" w:type="dxa"/>
            <w:shd w:val="clear" w:color="000000" w:fill="FFFFFF"/>
            <w:noWrap/>
            <w:vAlign w:val="center"/>
            <w:hideMark/>
          </w:tcPr>
          <w:p w14:paraId="38EDC88D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Profile updated successfully</w:t>
            </w:r>
          </w:p>
        </w:tc>
        <w:tc>
          <w:tcPr>
            <w:tcW w:w="1170" w:type="dxa"/>
            <w:shd w:val="clear" w:color="000000" w:fill="FFFFFF"/>
            <w:noWrap/>
            <w:vAlign w:val="center"/>
            <w:hideMark/>
          </w:tcPr>
          <w:p w14:paraId="15338A90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Pass</w:t>
            </w:r>
          </w:p>
        </w:tc>
      </w:tr>
      <w:tr w:rsidR="008319EF" w:rsidRPr="008319EF" w14:paraId="67CCCF7C" w14:textId="77777777" w:rsidTr="008319EF">
        <w:trPr>
          <w:trHeight w:val="290"/>
        </w:trPr>
        <w:tc>
          <w:tcPr>
            <w:tcW w:w="742" w:type="dxa"/>
            <w:shd w:val="clear" w:color="000000" w:fill="FFFFFF"/>
            <w:noWrap/>
            <w:vAlign w:val="center"/>
            <w:hideMark/>
          </w:tcPr>
          <w:p w14:paraId="37C12231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TC-004</w:t>
            </w:r>
          </w:p>
        </w:tc>
        <w:tc>
          <w:tcPr>
            <w:tcW w:w="1501" w:type="dxa"/>
            <w:shd w:val="clear" w:color="000000" w:fill="FFFFFF"/>
            <w:noWrap/>
            <w:vAlign w:val="center"/>
            <w:hideMark/>
          </w:tcPr>
          <w:p w14:paraId="074978C3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Post Creation</w:t>
            </w:r>
          </w:p>
        </w:tc>
        <w:tc>
          <w:tcPr>
            <w:tcW w:w="3750" w:type="dxa"/>
            <w:shd w:val="clear" w:color="000000" w:fill="FFFFFF"/>
            <w:noWrap/>
            <w:vAlign w:val="center"/>
            <w:hideMark/>
          </w:tcPr>
          <w:p w14:paraId="620A40D0" w14:textId="77777777" w:rsidR="008319EF" w:rsidRPr="008319EF" w:rsidRDefault="008319EF" w:rsidP="008319EF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 w:rsidRPr="008319EF">
              <w:rPr>
                <w:rFonts w:ascii="Arial" w:hAnsi="Arial" w:cs="Arial"/>
                <w:lang w:val="en-IN" w:eastAsia="en-IN" w:bidi="hi-IN"/>
              </w:rPr>
              <w:t>Login as user  </w:t>
            </w:r>
          </w:p>
          <w:p w14:paraId="17C92CB5" w14:textId="77777777" w:rsidR="008319EF" w:rsidRPr="008319EF" w:rsidRDefault="008319EF" w:rsidP="008319EF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 w:rsidRPr="008319EF">
              <w:rPr>
                <w:rFonts w:ascii="Arial" w:hAnsi="Arial" w:cs="Arial"/>
                <w:lang w:val="en-IN" w:eastAsia="en-IN" w:bidi="hi-IN"/>
              </w:rPr>
              <w:t>Go to Create Post  </w:t>
            </w:r>
          </w:p>
          <w:p w14:paraId="570EB183" w14:textId="77777777" w:rsidR="008319EF" w:rsidRPr="008319EF" w:rsidRDefault="008319EF" w:rsidP="008319EF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 w:rsidRPr="008319EF">
              <w:rPr>
                <w:rFonts w:ascii="Arial" w:hAnsi="Arial" w:cs="Arial"/>
                <w:lang w:val="en-IN" w:eastAsia="en-IN" w:bidi="hi-IN"/>
              </w:rPr>
              <w:t>Enter content  </w:t>
            </w:r>
          </w:p>
          <w:p w14:paraId="28AA84D8" w14:textId="58A89952" w:rsidR="008319EF" w:rsidRPr="008319EF" w:rsidRDefault="008319EF" w:rsidP="008319EF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lang w:val="en-IN" w:eastAsia="en-IN" w:bidi="hi-IN"/>
              </w:rPr>
            </w:pPr>
            <w:r w:rsidRPr="008319EF">
              <w:rPr>
                <w:rFonts w:ascii="Arial" w:hAnsi="Arial" w:cs="Arial"/>
                <w:lang w:val="en-IN" w:eastAsia="en-IN" w:bidi="hi-IN"/>
              </w:rPr>
              <w:t>Submit</w:t>
            </w:r>
          </w:p>
        </w:tc>
        <w:tc>
          <w:tcPr>
            <w:tcW w:w="2117" w:type="dxa"/>
            <w:shd w:val="clear" w:color="000000" w:fill="FFFFFF"/>
            <w:noWrap/>
            <w:vAlign w:val="center"/>
            <w:hideMark/>
          </w:tcPr>
          <w:p w14:paraId="30B70832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New post is created and displayed</w:t>
            </w:r>
          </w:p>
        </w:tc>
        <w:tc>
          <w:tcPr>
            <w:tcW w:w="1402" w:type="dxa"/>
            <w:shd w:val="clear" w:color="000000" w:fill="FFFFFF"/>
            <w:noWrap/>
            <w:vAlign w:val="center"/>
            <w:hideMark/>
          </w:tcPr>
          <w:p w14:paraId="78C222B4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Post created successfully</w:t>
            </w:r>
          </w:p>
        </w:tc>
        <w:tc>
          <w:tcPr>
            <w:tcW w:w="1170" w:type="dxa"/>
            <w:shd w:val="clear" w:color="000000" w:fill="FFFFFF"/>
            <w:noWrap/>
            <w:vAlign w:val="center"/>
            <w:hideMark/>
          </w:tcPr>
          <w:p w14:paraId="4ABA4A9A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Pass</w:t>
            </w:r>
          </w:p>
        </w:tc>
      </w:tr>
      <w:tr w:rsidR="008319EF" w:rsidRPr="008319EF" w14:paraId="7CD5586A" w14:textId="77777777" w:rsidTr="008319EF">
        <w:trPr>
          <w:trHeight w:val="290"/>
        </w:trPr>
        <w:tc>
          <w:tcPr>
            <w:tcW w:w="742" w:type="dxa"/>
            <w:shd w:val="clear" w:color="000000" w:fill="FFFFFF"/>
            <w:noWrap/>
            <w:vAlign w:val="center"/>
            <w:hideMark/>
          </w:tcPr>
          <w:p w14:paraId="3740A436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TC-005</w:t>
            </w:r>
          </w:p>
        </w:tc>
        <w:tc>
          <w:tcPr>
            <w:tcW w:w="1501" w:type="dxa"/>
            <w:shd w:val="clear" w:color="000000" w:fill="FFFFFF"/>
            <w:noWrap/>
            <w:vAlign w:val="center"/>
            <w:hideMark/>
          </w:tcPr>
          <w:p w14:paraId="45E86F21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Commenting on a Post</w:t>
            </w:r>
          </w:p>
        </w:tc>
        <w:tc>
          <w:tcPr>
            <w:tcW w:w="3750" w:type="dxa"/>
            <w:shd w:val="clear" w:color="000000" w:fill="FFFFFF"/>
            <w:noWrap/>
            <w:vAlign w:val="center"/>
            <w:hideMark/>
          </w:tcPr>
          <w:p w14:paraId="37E72230" w14:textId="77777777" w:rsidR="008319EF" w:rsidRPr="008319EF" w:rsidRDefault="008319EF" w:rsidP="008319EF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</w:rPr>
            </w:pPr>
            <w:r w:rsidRPr="008319EF">
              <w:rPr>
                <w:rFonts w:ascii="Arial" w:hAnsi="Arial" w:cs="Arial"/>
                <w:lang w:val="en-IN" w:eastAsia="en-IN" w:bidi="hi-IN"/>
              </w:rPr>
              <w:t>Login as user  </w:t>
            </w:r>
          </w:p>
          <w:p w14:paraId="18F13B67" w14:textId="77777777" w:rsidR="008319EF" w:rsidRPr="008319EF" w:rsidRDefault="008319EF" w:rsidP="008319EF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</w:rPr>
            </w:pPr>
            <w:r w:rsidRPr="008319EF">
              <w:rPr>
                <w:rFonts w:ascii="Arial" w:hAnsi="Arial" w:cs="Arial"/>
                <w:lang w:val="en-IN" w:eastAsia="en-IN" w:bidi="hi-IN"/>
              </w:rPr>
              <w:t>Navigate to a post</w:t>
            </w:r>
          </w:p>
          <w:p w14:paraId="6D3E08EB" w14:textId="77777777" w:rsidR="008319EF" w:rsidRPr="008319EF" w:rsidRDefault="008319EF" w:rsidP="008319EF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</w:rPr>
            </w:pPr>
            <w:r w:rsidRPr="008319EF">
              <w:rPr>
                <w:rFonts w:ascii="Arial" w:hAnsi="Arial" w:cs="Arial"/>
                <w:lang w:val="en-IN" w:eastAsia="en-IN" w:bidi="hi-IN"/>
              </w:rPr>
              <w:t>Enter comment </w:t>
            </w:r>
          </w:p>
          <w:p w14:paraId="00FC11B8" w14:textId="3BA61345" w:rsidR="008319EF" w:rsidRPr="008319EF" w:rsidRDefault="008319EF" w:rsidP="008319EF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lang w:val="en-IN" w:eastAsia="en-IN" w:bidi="hi-IN"/>
              </w:rPr>
            </w:pPr>
            <w:r w:rsidRPr="008319EF">
              <w:rPr>
                <w:rFonts w:ascii="Arial" w:hAnsi="Arial" w:cs="Arial"/>
                <w:lang w:val="en-IN" w:eastAsia="en-IN" w:bidi="hi-IN"/>
              </w:rPr>
              <w:t>Submit</w:t>
            </w:r>
          </w:p>
        </w:tc>
        <w:tc>
          <w:tcPr>
            <w:tcW w:w="2117" w:type="dxa"/>
            <w:shd w:val="clear" w:color="000000" w:fill="FFFFFF"/>
            <w:noWrap/>
            <w:vAlign w:val="center"/>
            <w:hideMark/>
          </w:tcPr>
          <w:p w14:paraId="61407351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Comment is added to the post</w:t>
            </w:r>
          </w:p>
        </w:tc>
        <w:tc>
          <w:tcPr>
            <w:tcW w:w="1402" w:type="dxa"/>
            <w:shd w:val="clear" w:color="000000" w:fill="FFFFFF"/>
            <w:noWrap/>
            <w:vAlign w:val="center"/>
            <w:hideMark/>
          </w:tcPr>
          <w:p w14:paraId="0094E277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Comment added successfully</w:t>
            </w:r>
          </w:p>
        </w:tc>
        <w:tc>
          <w:tcPr>
            <w:tcW w:w="1170" w:type="dxa"/>
            <w:shd w:val="clear" w:color="000000" w:fill="FFFFFF"/>
            <w:noWrap/>
            <w:vAlign w:val="center"/>
            <w:hideMark/>
          </w:tcPr>
          <w:p w14:paraId="6AC0ADB8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Pass</w:t>
            </w:r>
          </w:p>
        </w:tc>
      </w:tr>
      <w:tr w:rsidR="008319EF" w:rsidRPr="008319EF" w14:paraId="6B8BDF13" w14:textId="77777777" w:rsidTr="008319EF">
        <w:trPr>
          <w:trHeight w:val="290"/>
        </w:trPr>
        <w:tc>
          <w:tcPr>
            <w:tcW w:w="742" w:type="dxa"/>
            <w:shd w:val="clear" w:color="000000" w:fill="FFFFFF"/>
            <w:noWrap/>
            <w:vAlign w:val="center"/>
            <w:hideMark/>
          </w:tcPr>
          <w:p w14:paraId="1FADC762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lastRenderedPageBreak/>
              <w:t>TC-006</w:t>
            </w:r>
          </w:p>
        </w:tc>
        <w:tc>
          <w:tcPr>
            <w:tcW w:w="1501" w:type="dxa"/>
            <w:shd w:val="clear" w:color="000000" w:fill="FFFFFF"/>
            <w:noWrap/>
            <w:vAlign w:val="center"/>
            <w:hideMark/>
          </w:tcPr>
          <w:p w14:paraId="68C6AB3A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Liking a Post</w:t>
            </w:r>
          </w:p>
        </w:tc>
        <w:tc>
          <w:tcPr>
            <w:tcW w:w="3750" w:type="dxa"/>
            <w:shd w:val="clear" w:color="000000" w:fill="FFFFFF"/>
            <w:noWrap/>
            <w:vAlign w:val="center"/>
            <w:hideMark/>
          </w:tcPr>
          <w:p w14:paraId="7BB00A64" w14:textId="64308F43" w:rsidR="008319EF" w:rsidRPr="008319EF" w:rsidRDefault="008319EF" w:rsidP="008319EF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lang w:val="en-IN" w:eastAsia="en-IN" w:bidi="hi-IN"/>
              </w:rPr>
            </w:pPr>
            <w:r w:rsidRPr="008319EF">
              <w:rPr>
                <w:rFonts w:ascii="Arial" w:hAnsi="Arial" w:cs="Arial"/>
                <w:lang w:val="en-IN" w:eastAsia="en-IN" w:bidi="hi-IN"/>
              </w:rPr>
              <w:t>Login as user  </w:t>
            </w:r>
          </w:p>
          <w:p w14:paraId="2A806976" w14:textId="5F7CC7B0" w:rsidR="008319EF" w:rsidRPr="008319EF" w:rsidRDefault="008319EF" w:rsidP="008319EF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lang w:val="en-IN" w:eastAsia="en-IN" w:bidi="hi-IN"/>
              </w:rPr>
            </w:pPr>
            <w:r w:rsidRPr="008319EF">
              <w:rPr>
                <w:rFonts w:ascii="Arial" w:hAnsi="Arial" w:cs="Arial"/>
                <w:lang w:val="en-IN" w:eastAsia="en-IN" w:bidi="hi-IN"/>
              </w:rPr>
              <w:t>Navigate to a post </w:t>
            </w:r>
          </w:p>
          <w:p w14:paraId="28A3CBDB" w14:textId="6523D3C7" w:rsidR="008319EF" w:rsidRPr="008319EF" w:rsidRDefault="008319EF" w:rsidP="008319EF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lang w:val="en-IN" w:eastAsia="en-IN" w:bidi="hi-IN"/>
              </w:rPr>
            </w:pPr>
            <w:r w:rsidRPr="008319EF">
              <w:rPr>
                <w:rFonts w:ascii="Arial" w:hAnsi="Arial" w:cs="Arial"/>
                <w:lang w:val="en-IN" w:eastAsia="en-IN" w:bidi="hi-IN"/>
              </w:rPr>
              <w:t>Click like button</w:t>
            </w:r>
          </w:p>
        </w:tc>
        <w:tc>
          <w:tcPr>
            <w:tcW w:w="2117" w:type="dxa"/>
            <w:shd w:val="clear" w:color="000000" w:fill="FFFFFF"/>
            <w:noWrap/>
            <w:vAlign w:val="center"/>
            <w:hideMark/>
          </w:tcPr>
          <w:p w14:paraId="2ED046BC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Post is liked and like count is updated</w:t>
            </w:r>
          </w:p>
        </w:tc>
        <w:tc>
          <w:tcPr>
            <w:tcW w:w="1402" w:type="dxa"/>
            <w:shd w:val="clear" w:color="000000" w:fill="FFFFFF"/>
            <w:noWrap/>
            <w:vAlign w:val="center"/>
            <w:hideMark/>
          </w:tcPr>
          <w:p w14:paraId="07365A4A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Like count updated</w:t>
            </w:r>
          </w:p>
        </w:tc>
        <w:tc>
          <w:tcPr>
            <w:tcW w:w="1170" w:type="dxa"/>
            <w:shd w:val="clear" w:color="000000" w:fill="FFFFFF"/>
            <w:noWrap/>
            <w:vAlign w:val="center"/>
            <w:hideMark/>
          </w:tcPr>
          <w:p w14:paraId="4B328101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Pass</w:t>
            </w:r>
          </w:p>
        </w:tc>
      </w:tr>
      <w:tr w:rsidR="008319EF" w:rsidRPr="008319EF" w14:paraId="673B5C06" w14:textId="77777777" w:rsidTr="008319EF">
        <w:trPr>
          <w:trHeight w:val="290"/>
        </w:trPr>
        <w:tc>
          <w:tcPr>
            <w:tcW w:w="742" w:type="dxa"/>
            <w:shd w:val="clear" w:color="000000" w:fill="FFFFFF"/>
            <w:noWrap/>
            <w:vAlign w:val="center"/>
            <w:hideMark/>
          </w:tcPr>
          <w:p w14:paraId="6FF9C254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TC-007</w:t>
            </w:r>
          </w:p>
        </w:tc>
        <w:tc>
          <w:tcPr>
            <w:tcW w:w="1501" w:type="dxa"/>
            <w:shd w:val="clear" w:color="000000" w:fill="FFFFFF"/>
            <w:noWrap/>
            <w:vAlign w:val="center"/>
            <w:hideMark/>
          </w:tcPr>
          <w:p w14:paraId="5BA0F60B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User Dashboard</w:t>
            </w:r>
          </w:p>
        </w:tc>
        <w:tc>
          <w:tcPr>
            <w:tcW w:w="3750" w:type="dxa"/>
            <w:shd w:val="clear" w:color="000000" w:fill="FFFFFF"/>
            <w:noWrap/>
            <w:vAlign w:val="center"/>
            <w:hideMark/>
          </w:tcPr>
          <w:p w14:paraId="4B1F89DE" w14:textId="77777777" w:rsidR="008319EF" w:rsidRPr="008319EF" w:rsidRDefault="008319EF" w:rsidP="008319EF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lang w:val="en-IN" w:eastAsia="en-IN" w:bidi="hi-IN"/>
              </w:rPr>
            </w:pPr>
            <w:r w:rsidRPr="008319EF">
              <w:rPr>
                <w:rFonts w:ascii="Arial" w:hAnsi="Arial" w:cs="Arial"/>
                <w:lang w:val="en-IN" w:eastAsia="en-IN" w:bidi="hi-IN"/>
              </w:rPr>
              <w:t>Login as user  </w:t>
            </w:r>
          </w:p>
          <w:p w14:paraId="490BE2A1" w14:textId="75F4CB13" w:rsidR="008319EF" w:rsidRPr="008319EF" w:rsidRDefault="008319EF" w:rsidP="008319EF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lang w:val="en-IN" w:eastAsia="en-IN" w:bidi="hi-IN"/>
              </w:rPr>
            </w:pPr>
            <w:r w:rsidRPr="008319EF">
              <w:rPr>
                <w:rFonts w:ascii="Arial" w:hAnsi="Arial" w:cs="Arial"/>
                <w:lang w:val="en-IN" w:eastAsia="en-IN" w:bidi="hi-IN"/>
              </w:rPr>
              <w:t>View dashboard</w:t>
            </w:r>
          </w:p>
        </w:tc>
        <w:tc>
          <w:tcPr>
            <w:tcW w:w="2117" w:type="dxa"/>
            <w:shd w:val="clear" w:color="000000" w:fill="FFFFFF"/>
            <w:noWrap/>
            <w:vAlign w:val="center"/>
            <w:hideMark/>
          </w:tcPr>
          <w:p w14:paraId="68022423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User's posts, comments, and notifications visible</w:t>
            </w:r>
          </w:p>
        </w:tc>
        <w:tc>
          <w:tcPr>
            <w:tcW w:w="1402" w:type="dxa"/>
            <w:shd w:val="clear" w:color="000000" w:fill="FFFFFF"/>
            <w:noWrap/>
            <w:vAlign w:val="center"/>
            <w:hideMark/>
          </w:tcPr>
          <w:p w14:paraId="353130E7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Dashboard displayed correctly</w:t>
            </w:r>
          </w:p>
        </w:tc>
        <w:tc>
          <w:tcPr>
            <w:tcW w:w="1170" w:type="dxa"/>
            <w:shd w:val="clear" w:color="000000" w:fill="FFFFFF"/>
            <w:noWrap/>
            <w:vAlign w:val="center"/>
            <w:hideMark/>
          </w:tcPr>
          <w:p w14:paraId="3B2DCDC2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Pass</w:t>
            </w:r>
          </w:p>
        </w:tc>
      </w:tr>
      <w:tr w:rsidR="008319EF" w:rsidRPr="008319EF" w14:paraId="642F620D" w14:textId="77777777" w:rsidTr="008319EF">
        <w:trPr>
          <w:trHeight w:val="290"/>
        </w:trPr>
        <w:tc>
          <w:tcPr>
            <w:tcW w:w="742" w:type="dxa"/>
            <w:shd w:val="clear" w:color="000000" w:fill="FFFFFF"/>
            <w:noWrap/>
            <w:vAlign w:val="center"/>
            <w:hideMark/>
          </w:tcPr>
          <w:p w14:paraId="6B463622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TC-008</w:t>
            </w:r>
          </w:p>
        </w:tc>
        <w:tc>
          <w:tcPr>
            <w:tcW w:w="1501" w:type="dxa"/>
            <w:shd w:val="clear" w:color="000000" w:fill="FFFFFF"/>
            <w:noWrap/>
            <w:vAlign w:val="center"/>
            <w:hideMark/>
          </w:tcPr>
          <w:p w14:paraId="7F979C07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Notification System</w:t>
            </w:r>
          </w:p>
        </w:tc>
        <w:tc>
          <w:tcPr>
            <w:tcW w:w="3750" w:type="dxa"/>
            <w:shd w:val="clear" w:color="000000" w:fill="FFFFFF"/>
            <w:noWrap/>
            <w:vAlign w:val="center"/>
            <w:hideMark/>
          </w:tcPr>
          <w:p w14:paraId="717E4A0C" w14:textId="1302C4F2" w:rsidR="008319EF" w:rsidRPr="008319EF" w:rsidRDefault="008319EF" w:rsidP="008319EF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lang w:val="en-IN" w:eastAsia="en-IN" w:bidi="hi-IN"/>
              </w:rPr>
            </w:pPr>
            <w:r w:rsidRPr="008319EF">
              <w:rPr>
                <w:rFonts w:ascii="Arial" w:hAnsi="Arial" w:cs="Arial"/>
                <w:lang w:val="en-IN" w:eastAsia="en-IN" w:bidi="hi-IN"/>
              </w:rPr>
              <w:t>Like a post</w:t>
            </w:r>
          </w:p>
          <w:p w14:paraId="7649A51C" w14:textId="45A54CC0" w:rsidR="008319EF" w:rsidRPr="008319EF" w:rsidRDefault="008319EF" w:rsidP="008319EF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lang w:val="en-IN" w:eastAsia="en-IN" w:bidi="hi-IN"/>
              </w:rPr>
            </w:pPr>
            <w:r w:rsidRPr="008319EF">
              <w:rPr>
                <w:rFonts w:ascii="Arial" w:hAnsi="Arial" w:cs="Arial"/>
                <w:lang w:val="en-IN" w:eastAsia="en-IN" w:bidi="hi-IN"/>
              </w:rPr>
              <w:t>Check notifications</w:t>
            </w:r>
          </w:p>
        </w:tc>
        <w:tc>
          <w:tcPr>
            <w:tcW w:w="2117" w:type="dxa"/>
            <w:shd w:val="clear" w:color="000000" w:fill="FFFFFF"/>
            <w:noWrap/>
            <w:vAlign w:val="center"/>
            <w:hideMark/>
          </w:tcPr>
          <w:p w14:paraId="02502B05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Notification for like is received</w:t>
            </w:r>
          </w:p>
        </w:tc>
        <w:tc>
          <w:tcPr>
            <w:tcW w:w="1402" w:type="dxa"/>
            <w:shd w:val="clear" w:color="000000" w:fill="FFFFFF"/>
            <w:noWrap/>
            <w:vAlign w:val="center"/>
            <w:hideMark/>
          </w:tcPr>
          <w:p w14:paraId="588F1E6E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Notification received</w:t>
            </w:r>
          </w:p>
        </w:tc>
        <w:tc>
          <w:tcPr>
            <w:tcW w:w="1170" w:type="dxa"/>
            <w:shd w:val="clear" w:color="000000" w:fill="FFFFFF"/>
            <w:noWrap/>
            <w:vAlign w:val="center"/>
            <w:hideMark/>
          </w:tcPr>
          <w:p w14:paraId="058F43F9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Pass</w:t>
            </w:r>
          </w:p>
        </w:tc>
      </w:tr>
      <w:tr w:rsidR="008319EF" w:rsidRPr="008319EF" w14:paraId="48338FB5" w14:textId="77777777" w:rsidTr="008319EF">
        <w:trPr>
          <w:trHeight w:val="290"/>
        </w:trPr>
        <w:tc>
          <w:tcPr>
            <w:tcW w:w="742" w:type="dxa"/>
            <w:shd w:val="clear" w:color="000000" w:fill="FFFFFF"/>
            <w:noWrap/>
            <w:vAlign w:val="center"/>
            <w:hideMark/>
          </w:tcPr>
          <w:p w14:paraId="08D16837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TC-009</w:t>
            </w:r>
          </w:p>
        </w:tc>
        <w:tc>
          <w:tcPr>
            <w:tcW w:w="1501" w:type="dxa"/>
            <w:shd w:val="clear" w:color="000000" w:fill="FFFFFF"/>
            <w:noWrap/>
            <w:vAlign w:val="center"/>
            <w:hideMark/>
          </w:tcPr>
          <w:p w14:paraId="6497B123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Form Validation</w:t>
            </w:r>
          </w:p>
        </w:tc>
        <w:tc>
          <w:tcPr>
            <w:tcW w:w="3750" w:type="dxa"/>
            <w:shd w:val="clear" w:color="000000" w:fill="FFFFFF"/>
            <w:noWrap/>
            <w:vAlign w:val="center"/>
            <w:hideMark/>
          </w:tcPr>
          <w:p w14:paraId="1144C469" w14:textId="77777777" w:rsidR="008319EF" w:rsidRPr="008319EF" w:rsidRDefault="008319EF" w:rsidP="008319EF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lang w:val="en-IN" w:eastAsia="en-IN" w:bidi="hi-IN"/>
              </w:rPr>
            </w:pPr>
            <w:r w:rsidRPr="008319EF">
              <w:rPr>
                <w:rFonts w:ascii="Arial" w:hAnsi="Arial" w:cs="Arial"/>
                <w:lang w:val="en-IN" w:eastAsia="en-IN" w:bidi="hi-IN"/>
              </w:rPr>
              <w:t>Go to Signup  </w:t>
            </w:r>
          </w:p>
          <w:p w14:paraId="5043DC03" w14:textId="77777777" w:rsidR="008319EF" w:rsidRPr="008319EF" w:rsidRDefault="008319EF" w:rsidP="008319EF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lang w:val="en-IN" w:eastAsia="en-IN" w:bidi="hi-IN"/>
              </w:rPr>
            </w:pPr>
            <w:r w:rsidRPr="008319EF">
              <w:rPr>
                <w:rFonts w:ascii="Arial" w:hAnsi="Arial" w:cs="Arial"/>
                <w:lang w:val="en-IN" w:eastAsia="en-IN" w:bidi="hi-IN"/>
              </w:rPr>
              <w:t>Leave fields empty  </w:t>
            </w:r>
          </w:p>
          <w:p w14:paraId="2A737D88" w14:textId="2D6D2C29" w:rsidR="008319EF" w:rsidRPr="008319EF" w:rsidRDefault="008319EF" w:rsidP="008319EF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lang w:val="en-IN" w:eastAsia="en-IN" w:bidi="hi-IN"/>
              </w:rPr>
            </w:pPr>
            <w:r w:rsidRPr="008319EF">
              <w:rPr>
                <w:rFonts w:ascii="Arial" w:hAnsi="Arial" w:cs="Arial"/>
                <w:lang w:val="en-IN" w:eastAsia="en-IN" w:bidi="hi-IN"/>
              </w:rPr>
              <w:t>Submit</w:t>
            </w:r>
          </w:p>
        </w:tc>
        <w:tc>
          <w:tcPr>
            <w:tcW w:w="2117" w:type="dxa"/>
            <w:shd w:val="clear" w:color="000000" w:fill="FFFFFF"/>
            <w:noWrap/>
            <w:vAlign w:val="center"/>
            <w:hideMark/>
          </w:tcPr>
          <w:p w14:paraId="2BA3A0E0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Error messages shown for required fields</w:t>
            </w:r>
          </w:p>
        </w:tc>
        <w:tc>
          <w:tcPr>
            <w:tcW w:w="1402" w:type="dxa"/>
            <w:shd w:val="clear" w:color="000000" w:fill="FFFFFF"/>
            <w:noWrap/>
            <w:vAlign w:val="center"/>
            <w:hideMark/>
          </w:tcPr>
          <w:p w14:paraId="3F5F7C61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Validation errors shown</w:t>
            </w:r>
          </w:p>
        </w:tc>
        <w:tc>
          <w:tcPr>
            <w:tcW w:w="1170" w:type="dxa"/>
            <w:shd w:val="clear" w:color="000000" w:fill="FFFFFF"/>
            <w:noWrap/>
            <w:vAlign w:val="center"/>
            <w:hideMark/>
          </w:tcPr>
          <w:p w14:paraId="4D336842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Pass</w:t>
            </w:r>
          </w:p>
        </w:tc>
      </w:tr>
      <w:tr w:rsidR="008319EF" w:rsidRPr="008319EF" w14:paraId="48AE87A4" w14:textId="77777777" w:rsidTr="008319EF">
        <w:trPr>
          <w:trHeight w:val="290"/>
        </w:trPr>
        <w:tc>
          <w:tcPr>
            <w:tcW w:w="742" w:type="dxa"/>
            <w:shd w:val="clear" w:color="000000" w:fill="FFFFFF"/>
            <w:noWrap/>
            <w:vAlign w:val="center"/>
            <w:hideMark/>
          </w:tcPr>
          <w:p w14:paraId="7D1CE386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TC-010</w:t>
            </w:r>
          </w:p>
        </w:tc>
        <w:tc>
          <w:tcPr>
            <w:tcW w:w="1501" w:type="dxa"/>
            <w:shd w:val="clear" w:color="000000" w:fill="FFFFFF"/>
            <w:noWrap/>
            <w:vAlign w:val="center"/>
            <w:hideMark/>
          </w:tcPr>
          <w:p w14:paraId="5851848A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Admin Panel Access</w:t>
            </w:r>
          </w:p>
        </w:tc>
        <w:tc>
          <w:tcPr>
            <w:tcW w:w="3750" w:type="dxa"/>
            <w:shd w:val="clear" w:color="000000" w:fill="FFFFFF"/>
            <w:noWrap/>
            <w:vAlign w:val="center"/>
            <w:hideMark/>
          </w:tcPr>
          <w:p w14:paraId="1CD38B22" w14:textId="77777777" w:rsidR="008319EF" w:rsidRPr="008319EF" w:rsidRDefault="008319EF" w:rsidP="008319EF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 w:rsidRPr="008319EF">
              <w:rPr>
                <w:rFonts w:ascii="Arial" w:hAnsi="Arial" w:cs="Arial"/>
                <w:lang w:val="en-IN" w:eastAsia="en-IN" w:bidi="hi-IN"/>
              </w:rPr>
              <w:t>Login as admin  </w:t>
            </w:r>
          </w:p>
          <w:p w14:paraId="4A567B86" w14:textId="5178A80B" w:rsidR="008319EF" w:rsidRPr="008319EF" w:rsidRDefault="008319EF" w:rsidP="008319EF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lang w:val="en-IN" w:eastAsia="en-IN" w:bidi="hi-IN"/>
              </w:rPr>
            </w:pPr>
            <w:r w:rsidRPr="008319EF">
              <w:rPr>
                <w:rFonts w:ascii="Arial" w:hAnsi="Arial" w:cs="Arial"/>
                <w:lang w:val="en-IN" w:eastAsia="en-IN" w:bidi="hi-IN"/>
              </w:rPr>
              <w:t>Access admin panel</w:t>
            </w:r>
          </w:p>
        </w:tc>
        <w:tc>
          <w:tcPr>
            <w:tcW w:w="2117" w:type="dxa"/>
            <w:shd w:val="clear" w:color="000000" w:fill="FFFFFF"/>
            <w:noWrap/>
            <w:vAlign w:val="center"/>
            <w:hideMark/>
          </w:tcPr>
          <w:p w14:paraId="72CD91E7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Admin dashboard is displayed</w:t>
            </w:r>
          </w:p>
        </w:tc>
        <w:tc>
          <w:tcPr>
            <w:tcW w:w="1402" w:type="dxa"/>
            <w:shd w:val="clear" w:color="000000" w:fill="FFFFFF"/>
            <w:noWrap/>
            <w:vAlign w:val="center"/>
            <w:hideMark/>
          </w:tcPr>
          <w:p w14:paraId="53633D08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Admin data loaded correctly</w:t>
            </w:r>
          </w:p>
        </w:tc>
        <w:tc>
          <w:tcPr>
            <w:tcW w:w="1170" w:type="dxa"/>
            <w:shd w:val="clear" w:color="000000" w:fill="FFFFFF"/>
            <w:noWrap/>
            <w:vAlign w:val="center"/>
            <w:hideMark/>
          </w:tcPr>
          <w:p w14:paraId="21294E53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Pass</w:t>
            </w:r>
          </w:p>
        </w:tc>
      </w:tr>
      <w:tr w:rsidR="008319EF" w:rsidRPr="008319EF" w14:paraId="15BC273C" w14:textId="77777777" w:rsidTr="008319EF">
        <w:trPr>
          <w:trHeight w:val="290"/>
        </w:trPr>
        <w:tc>
          <w:tcPr>
            <w:tcW w:w="742" w:type="dxa"/>
            <w:shd w:val="clear" w:color="000000" w:fill="FFFFFF"/>
            <w:noWrap/>
            <w:vAlign w:val="center"/>
            <w:hideMark/>
          </w:tcPr>
          <w:p w14:paraId="6A966EF9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TC-011</w:t>
            </w:r>
          </w:p>
        </w:tc>
        <w:tc>
          <w:tcPr>
            <w:tcW w:w="1501" w:type="dxa"/>
            <w:shd w:val="clear" w:color="000000" w:fill="FFFFFF"/>
            <w:noWrap/>
            <w:vAlign w:val="center"/>
            <w:hideMark/>
          </w:tcPr>
          <w:p w14:paraId="282C42D7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User Profile Viewing</w:t>
            </w:r>
          </w:p>
        </w:tc>
        <w:tc>
          <w:tcPr>
            <w:tcW w:w="3750" w:type="dxa"/>
            <w:shd w:val="clear" w:color="000000" w:fill="FFFFFF"/>
            <w:noWrap/>
            <w:vAlign w:val="center"/>
            <w:hideMark/>
          </w:tcPr>
          <w:p w14:paraId="36EDDBC7" w14:textId="77777777" w:rsidR="008319EF" w:rsidRPr="008319EF" w:rsidRDefault="008319EF" w:rsidP="008319EF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 w:rsidRPr="008319EF">
              <w:rPr>
                <w:rFonts w:ascii="Arial" w:hAnsi="Arial" w:cs="Arial"/>
                <w:lang w:val="en-IN" w:eastAsia="en-IN" w:bidi="hi-IN"/>
              </w:rPr>
              <w:t>Login as user  </w:t>
            </w:r>
          </w:p>
          <w:p w14:paraId="450CF9A9" w14:textId="1DF76517" w:rsidR="008319EF" w:rsidRPr="008319EF" w:rsidRDefault="008319EF" w:rsidP="008319EF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lang w:val="en-IN" w:eastAsia="en-IN" w:bidi="hi-IN"/>
              </w:rPr>
            </w:pPr>
            <w:r w:rsidRPr="008319EF">
              <w:rPr>
                <w:rFonts w:ascii="Arial" w:hAnsi="Arial" w:cs="Arial"/>
                <w:lang w:val="en-IN" w:eastAsia="en-IN" w:bidi="hi-IN"/>
              </w:rPr>
              <w:t>Navigate to another user's profile</w:t>
            </w:r>
          </w:p>
        </w:tc>
        <w:tc>
          <w:tcPr>
            <w:tcW w:w="2117" w:type="dxa"/>
            <w:shd w:val="clear" w:color="000000" w:fill="FFFFFF"/>
            <w:noWrap/>
            <w:vAlign w:val="center"/>
            <w:hideMark/>
          </w:tcPr>
          <w:p w14:paraId="1DD2B425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User's profile information is displayed</w:t>
            </w:r>
          </w:p>
        </w:tc>
        <w:tc>
          <w:tcPr>
            <w:tcW w:w="1402" w:type="dxa"/>
            <w:shd w:val="clear" w:color="000000" w:fill="FFFFFF"/>
            <w:noWrap/>
            <w:vAlign w:val="center"/>
            <w:hideMark/>
          </w:tcPr>
          <w:p w14:paraId="3755AA90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Profile displayed correctly</w:t>
            </w:r>
          </w:p>
        </w:tc>
        <w:tc>
          <w:tcPr>
            <w:tcW w:w="1170" w:type="dxa"/>
            <w:shd w:val="clear" w:color="000000" w:fill="FFFFFF"/>
            <w:noWrap/>
            <w:vAlign w:val="center"/>
            <w:hideMark/>
          </w:tcPr>
          <w:p w14:paraId="6C7D15D9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Pass</w:t>
            </w:r>
          </w:p>
        </w:tc>
      </w:tr>
      <w:tr w:rsidR="008319EF" w:rsidRPr="008319EF" w14:paraId="60ED50CE" w14:textId="77777777" w:rsidTr="008319EF">
        <w:trPr>
          <w:trHeight w:val="290"/>
        </w:trPr>
        <w:tc>
          <w:tcPr>
            <w:tcW w:w="742" w:type="dxa"/>
            <w:shd w:val="clear" w:color="000000" w:fill="FFFFFF"/>
            <w:noWrap/>
            <w:vAlign w:val="center"/>
            <w:hideMark/>
          </w:tcPr>
          <w:p w14:paraId="6E39F6F2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TC-012</w:t>
            </w:r>
          </w:p>
        </w:tc>
        <w:tc>
          <w:tcPr>
            <w:tcW w:w="1501" w:type="dxa"/>
            <w:shd w:val="clear" w:color="000000" w:fill="FFFFFF"/>
            <w:noWrap/>
            <w:vAlign w:val="center"/>
            <w:hideMark/>
          </w:tcPr>
          <w:p w14:paraId="40C38D10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Post Deletion</w:t>
            </w:r>
          </w:p>
        </w:tc>
        <w:tc>
          <w:tcPr>
            <w:tcW w:w="3750" w:type="dxa"/>
            <w:shd w:val="clear" w:color="000000" w:fill="FFFFFF"/>
            <w:noWrap/>
            <w:vAlign w:val="center"/>
            <w:hideMark/>
          </w:tcPr>
          <w:p w14:paraId="1FE48325" w14:textId="77777777" w:rsidR="008319EF" w:rsidRPr="008319EF" w:rsidRDefault="008319EF" w:rsidP="008319EF">
            <w:pPr>
              <w:pStyle w:val="ListParagraph"/>
              <w:numPr>
                <w:ilvl w:val="0"/>
                <w:numId w:val="46"/>
              </w:numPr>
              <w:rPr>
                <w:rFonts w:ascii="Arial" w:hAnsi="Arial" w:cs="Arial"/>
              </w:rPr>
            </w:pPr>
            <w:r w:rsidRPr="008319EF">
              <w:rPr>
                <w:rFonts w:ascii="Arial" w:hAnsi="Arial" w:cs="Arial"/>
                <w:lang w:val="en-IN" w:eastAsia="en-IN" w:bidi="hi-IN"/>
              </w:rPr>
              <w:t>Login as user  </w:t>
            </w:r>
          </w:p>
          <w:p w14:paraId="38297106" w14:textId="77777777" w:rsidR="008319EF" w:rsidRPr="008319EF" w:rsidRDefault="008319EF" w:rsidP="008319EF">
            <w:pPr>
              <w:pStyle w:val="ListParagraph"/>
              <w:numPr>
                <w:ilvl w:val="0"/>
                <w:numId w:val="46"/>
              </w:numPr>
              <w:rPr>
                <w:rFonts w:ascii="Arial" w:hAnsi="Arial" w:cs="Arial"/>
              </w:rPr>
            </w:pPr>
            <w:r w:rsidRPr="008319EF">
              <w:rPr>
                <w:rFonts w:ascii="Arial" w:hAnsi="Arial" w:cs="Arial"/>
                <w:lang w:val="en-IN" w:eastAsia="en-IN" w:bidi="hi-IN"/>
              </w:rPr>
              <w:t>Navigate to own post  </w:t>
            </w:r>
          </w:p>
          <w:p w14:paraId="29076F10" w14:textId="257943C4" w:rsidR="008319EF" w:rsidRPr="008319EF" w:rsidRDefault="008319EF" w:rsidP="008319EF">
            <w:pPr>
              <w:pStyle w:val="ListParagraph"/>
              <w:numPr>
                <w:ilvl w:val="0"/>
                <w:numId w:val="46"/>
              </w:numPr>
              <w:rPr>
                <w:rFonts w:ascii="Arial" w:hAnsi="Arial" w:cs="Arial"/>
                <w:lang w:val="en-IN" w:eastAsia="en-IN" w:bidi="hi-IN"/>
              </w:rPr>
            </w:pPr>
            <w:r w:rsidRPr="008319EF">
              <w:rPr>
                <w:rFonts w:ascii="Arial" w:hAnsi="Arial" w:cs="Arial"/>
                <w:lang w:val="en-IN" w:eastAsia="en-IN" w:bidi="hi-IN"/>
              </w:rPr>
              <w:t>Click delete</w:t>
            </w:r>
          </w:p>
        </w:tc>
        <w:tc>
          <w:tcPr>
            <w:tcW w:w="2117" w:type="dxa"/>
            <w:shd w:val="clear" w:color="000000" w:fill="FFFFFF"/>
            <w:noWrap/>
            <w:vAlign w:val="center"/>
            <w:hideMark/>
          </w:tcPr>
          <w:p w14:paraId="1D3C80E5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Post is deleted and no longer visible</w:t>
            </w:r>
          </w:p>
        </w:tc>
        <w:tc>
          <w:tcPr>
            <w:tcW w:w="1402" w:type="dxa"/>
            <w:shd w:val="clear" w:color="000000" w:fill="FFFFFF"/>
            <w:noWrap/>
            <w:vAlign w:val="center"/>
            <w:hideMark/>
          </w:tcPr>
          <w:p w14:paraId="3529A0FE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Post deleted successfully</w:t>
            </w:r>
          </w:p>
        </w:tc>
        <w:tc>
          <w:tcPr>
            <w:tcW w:w="1170" w:type="dxa"/>
            <w:shd w:val="clear" w:color="000000" w:fill="FFFFFF"/>
            <w:noWrap/>
            <w:vAlign w:val="center"/>
            <w:hideMark/>
          </w:tcPr>
          <w:p w14:paraId="1911F4E9" w14:textId="77777777" w:rsidR="008319EF" w:rsidRPr="008319EF" w:rsidRDefault="008319EF" w:rsidP="000049EC">
            <w:pPr>
              <w:spacing w:after="0" w:line="240" w:lineRule="auto"/>
              <w:rPr>
                <w:rFonts w:ascii="Arial" w:eastAsia="Times New Roman" w:hAnsi="Arial" w:cs="Arial"/>
                <w:color w:val="09090B"/>
                <w:lang w:val="en-IN" w:eastAsia="en-IN" w:bidi="hi-IN"/>
              </w:rPr>
            </w:pPr>
            <w:r w:rsidRPr="008319EF">
              <w:rPr>
                <w:rFonts w:ascii="Arial" w:eastAsia="Times New Roman" w:hAnsi="Arial" w:cs="Arial"/>
                <w:color w:val="09090B"/>
                <w:lang w:val="en-IN" w:eastAsia="en-IN" w:bidi="hi-IN"/>
              </w:rPr>
              <w:t>Pass</w:t>
            </w:r>
          </w:p>
        </w:tc>
      </w:tr>
    </w:tbl>
    <w:p w14:paraId="3C453CD6" w14:textId="77777777" w:rsidR="008319EF" w:rsidRPr="008319EF" w:rsidRDefault="008319EF" w:rsidP="008319EF"/>
    <w:p w14:paraId="50340216" w14:textId="7640F40F" w:rsidR="00394722" w:rsidRDefault="00000000" w:rsidP="00394722">
      <w:pPr>
        <w:pStyle w:val="Heading1"/>
      </w:pPr>
      <w:r>
        <w:t>Bug Tracking</w:t>
      </w:r>
    </w:p>
    <w:tbl>
      <w:tblPr>
        <w:tblStyle w:val="TableGrid"/>
        <w:tblW w:w="10234" w:type="dxa"/>
        <w:tblInd w:w="-715" w:type="dxa"/>
        <w:tblLook w:val="04A0" w:firstRow="1" w:lastRow="0" w:firstColumn="1" w:lastColumn="0" w:noHBand="0" w:noVBand="1"/>
      </w:tblPr>
      <w:tblGrid>
        <w:gridCol w:w="1148"/>
        <w:gridCol w:w="2010"/>
        <w:gridCol w:w="2423"/>
        <w:gridCol w:w="1277"/>
        <w:gridCol w:w="1673"/>
        <w:gridCol w:w="1703"/>
      </w:tblGrid>
      <w:tr w:rsidR="00394722" w14:paraId="4C742F48" w14:textId="77777777" w:rsidTr="00394722">
        <w:trPr>
          <w:trHeight w:val="510"/>
        </w:trPr>
        <w:tc>
          <w:tcPr>
            <w:tcW w:w="1148" w:type="dxa"/>
            <w:vAlign w:val="center"/>
          </w:tcPr>
          <w:p w14:paraId="25C50B34" w14:textId="3D4B04DE" w:rsidR="00394722" w:rsidRDefault="00394722" w:rsidP="00394722">
            <w:r>
              <w:rPr>
                <w:rFonts w:ascii="Arial" w:hAnsi="Arial" w:cs="Arial"/>
                <w:b/>
                <w:bCs/>
                <w:color w:val="09090B"/>
              </w:rPr>
              <w:t>Bug ID</w:t>
            </w:r>
          </w:p>
        </w:tc>
        <w:tc>
          <w:tcPr>
            <w:tcW w:w="2010" w:type="dxa"/>
            <w:vAlign w:val="center"/>
          </w:tcPr>
          <w:p w14:paraId="134B920D" w14:textId="02069E8E" w:rsidR="00394722" w:rsidRDefault="00394722" w:rsidP="00394722">
            <w:r>
              <w:rPr>
                <w:rFonts w:ascii="Arial" w:hAnsi="Arial" w:cs="Arial"/>
                <w:b/>
                <w:bCs/>
                <w:color w:val="09090B"/>
              </w:rPr>
              <w:t>Bug Description</w:t>
            </w:r>
          </w:p>
        </w:tc>
        <w:tc>
          <w:tcPr>
            <w:tcW w:w="2423" w:type="dxa"/>
            <w:vAlign w:val="center"/>
          </w:tcPr>
          <w:p w14:paraId="552EAD20" w14:textId="52FD6242" w:rsidR="00394722" w:rsidRDefault="00394722" w:rsidP="00394722">
            <w:r>
              <w:rPr>
                <w:rFonts w:ascii="Arial" w:hAnsi="Arial" w:cs="Arial"/>
                <w:b/>
                <w:bCs/>
                <w:color w:val="09090B"/>
              </w:rPr>
              <w:t>Steps to Reproduce</w:t>
            </w:r>
          </w:p>
        </w:tc>
        <w:tc>
          <w:tcPr>
            <w:tcW w:w="1277" w:type="dxa"/>
            <w:vAlign w:val="center"/>
          </w:tcPr>
          <w:p w14:paraId="7AB48B80" w14:textId="5DAF726A" w:rsidR="00394722" w:rsidRDefault="00394722" w:rsidP="00394722">
            <w:r>
              <w:rPr>
                <w:rFonts w:ascii="Arial" w:hAnsi="Arial" w:cs="Arial"/>
                <w:b/>
                <w:bCs/>
                <w:color w:val="09090B"/>
              </w:rPr>
              <w:t>Severity</w:t>
            </w:r>
          </w:p>
        </w:tc>
        <w:tc>
          <w:tcPr>
            <w:tcW w:w="1673" w:type="dxa"/>
            <w:vAlign w:val="center"/>
          </w:tcPr>
          <w:p w14:paraId="7B589665" w14:textId="2EC547B1" w:rsidR="00394722" w:rsidRDefault="00394722" w:rsidP="00394722">
            <w:r>
              <w:rPr>
                <w:rFonts w:ascii="Arial" w:hAnsi="Arial" w:cs="Arial"/>
                <w:b/>
                <w:bCs/>
                <w:color w:val="09090B"/>
              </w:rPr>
              <w:t>Status</w:t>
            </w:r>
          </w:p>
        </w:tc>
        <w:tc>
          <w:tcPr>
            <w:tcW w:w="1703" w:type="dxa"/>
            <w:vAlign w:val="center"/>
          </w:tcPr>
          <w:p w14:paraId="108EAC49" w14:textId="615C1C74" w:rsidR="00394722" w:rsidRDefault="00394722" w:rsidP="00394722">
            <w:r>
              <w:rPr>
                <w:rFonts w:ascii="Arial" w:hAnsi="Arial" w:cs="Arial"/>
                <w:b/>
                <w:bCs/>
                <w:color w:val="09090B"/>
              </w:rPr>
              <w:t>Feedback</w:t>
            </w:r>
          </w:p>
        </w:tc>
      </w:tr>
      <w:tr w:rsidR="00394722" w14:paraId="1E0EF6B9" w14:textId="77777777" w:rsidTr="00394722">
        <w:trPr>
          <w:trHeight w:val="2292"/>
        </w:trPr>
        <w:tc>
          <w:tcPr>
            <w:tcW w:w="1148" w:type="dxa"/>
            <w:vAlign w:val="center"/>
          </w:tcPr>
          <w:p w14:paraId="2046B0EE" w14:textId="25BC6F1A" w:rsidR="00394722" w:rsidRDefault="00394722" w:rsidP="00394722">
            <w:r>
              <w:rPr>
                <w:rFonts w:ascii="Arial" w:hAnsi="Arial" w:cs="Arial"/>
                <w:color w:val="09090B"/>
              </w:rPr>
              <w:t>BG-001</w:t>
            </w:r>
          </w:p>
        </w:tc>
        <w:tc>
          <w:tcPr>
            <w:tcW w:w="2010" w:type="dxa"/>
            <w:vAlign w:val="center"/>
          </w:tcPr>
          <w:p w14:paraId="52FE50C8" w14:textId="48FEED92" w:rsidR="00394722" w:rsidRDefault="00394722" w:rsidP="00394722">
            <w:r>
              <w:rPr>
                <w:rFonts w:ascii="Arial" w:hAnsi="Arial" w:cs="Arial"/>
                <w:color w:val="09090B"/>
              </w:rPr>
              <w:t>User profile picture not updating</w:t>
            </w:r>
          </w:p>
        </w:tc>
        <w:tc>
          <w:tcPr>
            <w:tcW w:w="2423" w:type="dxa"/>
            <w:vAlign w:val="center"/>
          </w:tcPr>
          <w:p w14:paraId="64A30B0E" w14:textId="77777777" w:rsidR="00394722" w:rsidRPr="00394722" w:rsidRDefault="00394722" w:rsidP="00394722">
            <w:pPr>
              <w:pStyle w:val="ListParagraph"/>
              <w:numPr>
                <w:ilvl w:val="0"/>
                <w:numId w:val="47"/>
              </w:numPr>
              <w:rPr>
                <w:rFonts w:ascii="Arial" w:hAnsi="Arial" w:cs="Arial"/>
                <w:color w:val="09090B"/>
              </w:rPr>
            </w:pPr>
            <w:r w:rsidRPr="00394722">
              <w:rPr>
                <w:rFonts w:ascii="Arial" w:hAnsi="Arial" w:cs="Arial"/>
                <w:color w:val="09090B"/>
              </w:rPr>
              <w:t>Login as user  </w:t>
            </w:r>
          </w:p>
          <w:p w14:paraId="1EAFD8AA" w14:textId="77777777" w:rsidR="00394722" w:rsidRPr="00394722" w:rsidRDefault="00394722" w:rsidP="00394722">
            <w:pPr>
              <w:pStyle w:val="ListParagraph"/>
              <w:numPr>
                <w:ilvl w:val="0"/>
                <w:numId w:val="47"/>
              </w:numPr>
              <w:rPr>
                <w:rFonts w:ascii="Arial" w:hAnsi="Arial" w:cs="Arial"/>
                <w:color w:val="09090B"/>
              </w:rPr>
            </w:pPr>
            <w:r w:rsidRPr="00394722">
              <w:rPr>
                <w:rFonts w:ascii="Arial" w:hAnsi="Arial" w:cs="Arial"/>
                <w:color w:val="09090B"/>
              </w:rPr>
              <w:t>Go to Profile  </w:t>
            </w:r>
          </w:p>
          <w:p w14:paraId="6FD65FC9" w14:textId="77777777" w:rsidR="00394722" w:rsidRPr="00394722" w:rsidRDefault="00394722" w:rsidP="00394722">
            <w:pPr>
              <w:pStyle w:val="ListParagraph"/>
              <w:numPr>
                <w:ilvl w:val="0"/>
                <w:numId w:val="47"/>
              </w:numPr>
              <w:rPr>
                <w:rFonts w:ascii="Arial" w:hAnsi="Arial" w:cs="Arial"/>
                <w:color w:val="09090B"/>
              </w:rPr>
            </w:pPr>
            <w:r w:rsidRPr="00394722">
              <w:rPr>
                <w:rFonts w:ascii="Arial" w:hAnsi="Arial" w:cs="Arial"/>
                <w:color w:val="09090B"/>
              </w:rPr>
              <w:t>Upload new profile picture </w:t>
            </w:r>
          </w:p>
          <w:p w14:paraId="016DFCF3" w14:textId="7B330867" w:rsidR="00394722" w:rsidRDefault="00394722" w:rsidP="00394722">
            <w:pPr>
              <w:pStyle w:val="ListParagraph"/>
              <w:numPr>
                <w:ilvl w:val="0"/>
                <w:numId w:val="47"/>
              </w:numPr>
            </w:pPr>
            <w:r w:rsidRPr="00394722">
              <w:rPr>
                <w:rFonts w:ascii="Arial" w:hAnsi="Arial" w:cs="Arial"/>
                <w:color w:val="09090B"/>
              </w:rPr>
              <w:t>Save</w:t>
            </w:r>
          </w:p>
        </w:tc>
        <w:tc>
          <w:tcPr>
            <w:tcW w:w="1277" w:type="dxa"/>
            <w:vAlign w:val="center"/>
          </w:tcPr>
          <w:p w14:paraId="738DA627" w14:textId="754A1EC3" w:rsidR="00394722" w:rsidRDefault="00394722" w:rsidP="00394722">
            <w:r>
              <w:rPr>
                <w:rFonts w:ascii="Arial" w:hAnsi="Arial" w:cs="Arial"/>
                <w:color w:val="09090B"/>
              </w:rPr>
              <w:t>Medium</w:t>
            </w:r>
          </w:p>
        </w:tc>
        <w:tc>
          <w:tcPr>
            <w:tcW w:w="1673" w:type="dxa"/>
            <w:vAlign w:val="center"/>
          </w:tcPr>
          <w:p w14:paraId="1C2C28FF" w14:textId="378B1BBF" w:rsidR="00394722" w:rsidRDefault="00394722" w:rsidP="00394722">
            <w:r>
              <w:rPr>
                <w:rFonts w:ascii="Arial" w:hAnsi="Arial" w:cs="Arial"/>
                <w:color w:val="09090B"/>
              </w:rPr>
              <w:t>Closed</w:t>
            </w:r>
          </w:p>
        </w:tc>
        <w:tc>
          <w:tcPr>
            <w:tcW w:w="1703" w:type="dxa"/>
            <w:vAlign w:val="center"/>
          </w:tcPr>
          <w:p w14:paraId="652D8332" w14:textId="6EB4406E" w:rsidR="00394722" w:rsidRDefault="00394722" w:rsidP="00394722">
            <w:r>
              <w:rPr>
                <w:rFonts w:ascii="Arial" w:hAnsi="Arial" w:cs="Arial"/>
                <w:color w:val="09090B"/>
              </w:rPr>
              <w:t>Fixed by updating image upload functionality</w:t>
            </w:r>
          </w:p>
        </w:tc>
      </w:tr>
      <w:tr w:rsidR="00394722" w14:paraId="26467E80" w14:textId="77777777" w:rsidTr="00394722">
        <w:trPr>
          <w:trHeight w:val="2033"/>
        </w:trPr>
        <w:tc>
          <w:tcPr>
            <w:tcW w:w="1148" w:type="dxa"/>
            <w:vAlign w:val="center"/>
          </w:tcPr>
          <w:p w14:paraId="3F1BDDB7" w14:textId="1418B832" w:rsidR="00394722" w:rsidRDefault="00394722" w:rsidP="00394722">
            <w:r>
              <w:rPr>
                <w:rFonts w:ascii="Arial" w:hAnsi="Arial" w:cs="Arial"/>
                <w:color w:val="09090B"/>
              </w:rPr>
              <w:t>BG-002</w:t>
            </w:r>
          </w:p>
        </w:tc>
        <w:tc>
          <w:tcPr>
            <w:tcW w:w="2010" w:type="dxa"/>
            <w:vAlign w:val="center"/>
          </w:tcPr>
          <w:p w14:paraId="2B158C66" w14:textId="135F0FF0" w:rsidR="00394722" w:rsidRDefault="00394722" w:rsidP="00394722">
            <w:r>
              <w:rPr>
                <w:rFonts w:ascii="Arial" w:hAnsi="Arial" w:cs="Arial"/>
                <w:color w:val="09090B"/>
              </w:rPr>
              <w:t>Comments not displaying under posts</w:t>
            </w:r>
          </w:p>
        </w:tc>
        <w:tc>
          <w:tcPr>
            <w:tcW w:w="2423" w:type="dxa"/>
            <w:vAlign w:val="center"/>
          </w:tcPr>
          <w:p w14:paraId="3ED61E7A" w14:textId="77777777" w:rsidR="00394722" w:rsidRPr="00394722" w:rsidRDefault="00394722" w:rsidP="00394722">
            <w:pPr>
              <w:pStyle w:val="ListParagraph"/>
              <w:numPr>
                <w:ilvl w:val="0"/>
                <w:numId w:val="48"/>
              </w:numPr>
              <w:rPr>
                <w:rFonts w:ascii="Arial" w:hAnsi="Arial" w:cs="Arial"/>
                <w:color w:val="09090B"/>
              </w:rPr>
            </w:pPr>
            <w:r w:rsidRPr="00394722">
              <w:rPr>
                <w:rFonts w:ascii="Arial" w:hAnsi="Arial" w:cs="Arial"/>
                <w:color w:val="09090B"/>
              </w:rPr>
              <w:t>Login as user  </w:t>
            </w:r>
          </w:p>
          <w:p w14:paraId="0C557EA9" w14:textId="77777777" w:rsidR="00394722" w:rsidRPr="00394722" w:rsidRDefault="00394722" w:rsidP="00394722">
            <w:pPr>
              <w:pStyle w:val="ListParagraph"/>
              <w:numPr>
                <w:ilvl w:val="0"/>
                <w:numId w:val="48"/>
              </w:numPr>
              <w:rPr>
                <w:rFonts w:ascii="Arial" w:hAnsi="Arial" w:cs="Arial"/>
                <w:color w:val="09090B"/>
              </w:rPr>
            </w:pPr>
            <w:r w:rsidRPr="00394722">
              <w:rPr>
                <w:rFonts w:ascii="Arial" w:hAnsi="Arial" w:cs="Arial"/>
                <w:color w:val="09090B"/>
              </w:rPr>
              <w:t>Navigate to a post  </w:t>
            </w:r>
          </w:p>
          <w:p w14:paraId="7B9AAABA" w14:textId="77777777" w:rsidR="00394722" w:rsidRPr="00394722" w:rsidRDefault="00394722" w:rsidP="00394722">
            <w:pPr>
              <w:pStyle w:val="ListParagraph"/>
              <w:numPr>
                <w:ilvl w:val="0"/>
                <w:numId w:val="48"/>
              </w:numPr>
              <w:rPr>
                <w:rFonts w:ascii="Arial" w:hAnsi="Arial" w:cs="Arial"/>
                <w:color w:val="09090B"/>
              </w:rPr>
            </w:pPr>
            <w:r w:rsidRPr="00394722">
              <w:rPr>
                <w:rFonts w:ascii="Arial" w:hAnsi="Arial" w:cs="Arial"/>
                <w:color w:val="09090B"/>
              </w:rPr>
              <w:t>Add a comment  </w:t>
            </w:r>
          </w:p>
          <w:p w14:paraId="74B7F380" w14:textId="178C475E" w:rsidR="00394722" w:rsidRDefault="00394722" w:rsidP="00394722">
            <w:pPr>
              <w:pStyle w:val="ListParagraph"/>
              <w:numPr>
                <w:ilvl w:val="0"/>
                <w:numId w:val="48"/>
              </w:numPr>
            </w:pPr>
            <w:r w:rsidRPr="00394722">
              <w:rPr>
                <w:rFonts w:ascii="Arial" w:hAnsi="Arial" w:cs="Arial"/>
                <w:color w:val="09090B"/>
              </w:rPr>
              <w:t>Refresh page</w:t>
            </w:r>
          </w:p>
        </w:tc>
        <w:tc>
          <w:tcPr>
            <w:tcW w:w="1277" w:type="dxa"/>
            <w:vAlign w:val="center"/>
          </w:tcPr>
          <w:p w14:paraId="50057C85" w14:textId="4A07F174" w:rsidR="00394722" w:rsidRDefault="00394722" w:rsidP="00394722">
            <w:r>
              <w:rPr>
                <w:rFonts w:ascii="Arial" w:hAnsi="Arial" w:cs="Arial"/>
                <w:color w:val="09090B"/>
              </w:rPr>
              <w:t>High</w:t>
            </w:r>
          </w:p>
        </w:tc>
        <w:tc>
          <w:tcPr>
            <w:tcW w:w="1673" w:type="dxa"/>
            <w:vAlign w:val="center"/>
          </w:tcPr>
          <w:p w14:paraId="7D86E071" w14:textId="2DC6DCD6" w:rsidR="00394722" w:rsidRDefault="00394722" w:rsidP="00394722">
            <w:r>
              <w:rPr>
                <w:rFonts w:ascii="Arial" w:hAnsi="Arial" w:cs="Arial"/>
                <w:color w:val="09090B"/>
              </w:rPr>
              <w:t>Closed</w:t>
            </w:r>
          </w:p>
        </w:tc>
        <w:tc>
          <w:tcPr>
            <w:tcW w:w="1703" w:type="dxa"/>
            <w:vAlign w:val="center"/>
          </w:tcPr>
          <w:p w14:paraId="3A5D3EFF" w14:textId="4112D496" w:rsidR="00394722" w:rsidRDefault="00394722" w:rsidP="00394722">
            <w:r>
              <w:rPr>
                <w:rFonts w:ascii="Arial" w:hAnsi="Arial" w:cs="Arial"/>
                <w:color w:val="09090B"/>
              </w:rPr>
              <w:t>Resolved by fixing rendering logic for comments</w:t>
            </w:r>
          </w:p>
        </w:tc>
      </w:tr>
      <w:tr w:rsidR="00394722" w14:paraId="4035BB43" w14:textId="77777777" w:rsidTr="00394722">
        <w:trPr>
          <w:trHeight w:val="1530"/>
        </w:trPr>
        <w:tc>
          <w:tcPr>
            <w:tcW w:w="1148" w:type="dxa"/>
            <w:vAlign w:val="center"/>
          </w:tcPr>
          <w:p w14:paraId="796FC160" w14:textId="0A7245FA" w:rsidR="00394722" w:rsidRDefault="00394722" w:rsidP="00394722">
            <w:r>
              <w:rPr>
                <w:rFonts w:ascii="Arial" w:hAnsi="Arial" w:cs="Arial"/>
                <w:color w:val="09090B"/>
              </w:rPr>
              <w:lastRenderedPageBreak/>
              <w:t>BG-003</w:t>
            </w:r>
          </w:p>
        </w:tc>
        <w:tc>
          <w:tcPr>
            <w:tcW w:w="2010" w:type="dxa"/>
            <w:vAlign w:val="center"/>
          </w:tcPr>
          <w:p w14:paraId="4F5A67A6" w14:textId="5CF3463C" w:rsidR="00394722" w:rsidRDefault="00394722" w:rsidP="00394722">
            <w:r>
              <w:rPr>
                <w:rFonts w:ascii="Arial" w:hAnsi="Arial" w:cs="Arial"/>
                <w:color w:val="09090B"/>
              </w:rPr>
              <w:t>Likes count not updating after liking a post</w:t>
            </w:r>
          </w:p>
        </w:tc>
        <w:tc>
          <w:tcPr>
            <w:tcW w:w="2423" w:type="dxa"/>
            <w:vAlign w:val="center"/>
          </w:tcPr>
          <w:p w14:paraId="54C6E09F" w14:textId="77777777" w:rsidR="00394722" w:rsidRPr="00394722" w:rsidRDefault="00394722" w:rsidP="00394722">
            <w:pPr>
              <w:pStyle w:val="ListParagraph"/>
              <w:numPr>
                <w:ilvl w:val="0"/>
                <w:numId w:val="49"/>
              </w:numPr>
              <w:rPr>
                <w:rFonts w:ascii="Arial" w:hAnsi="Arial" w:cs="Arial"/>
                <w:color w:val="09090B"/>
              </w:rPr>
            </w:pPr>
            <w:r w:rsidRPr="00394722">
              <w:rPr>
                <w:rFonts w:ascii="Arial" w:hAnsi="Arial" w:cs="Arial"/>
                <w:color w:val="09090B"/>
              </w:rPr>
              <w:t>Login as user  </w:t>
            </w:r>
          </w:p>
          <w:p w14:paraId="66FF8DD4" w14:textId="77777777" w:rsidR="00394722" w:rsidRPr="00394722" w:rsidRDefault="00394722" w:rsidP="00394722">
            <w:pPr>
              <w:pStyle w:val="ListParagraph"/>
              <w:numPr>
                <w:ilvl w:val="0"/>
                <w:numId w:val="49"/>
              </w:numPr>
              <w:rPr>
                <w:rFonts w:ascii="Arial" w:hAnsi="Arial" w:cs="Arial"/>
                <w:color w:val="09090B"/>
              </w:rPr>
            </w:pPr>
            <w:r w:rsidRPr="00394722">
              <w:rPr>
                <w:rFonts w:ascii="Arial" w:hAnsi="Arial" w:cs="Arial"/>
                <w:color w:val="09090B"/>
              </w:rPr>
              <w:t>Navigate to a post  </w:t>
            </w:r>
          </w:p>
          <w:p w14:paraId="5A473B2C" w14:textId="6427D411" w:rsidR="00394722" w:rsidRDefault="00394722" w:rsidP="00394722">
            <w:pPr>
              <w:pStyle w:val="ListParagraph"/>
              <w:numPr>
                <w:ilvl w:val="0"/>
                <w:numId w:val="49"/>
              </w:numPr>
            </w:pPr>
            <w:r w:rsidRPr="00394722">
              <w:rPr>
                <w:rFonts w:ascii="Arial" w:hAnsi="Arial" w:cs="Arial"/>
                <w:color w:val="09090B"/>
              </w:rPr>
              <w:t>Click like button</w:t>
            </w:r>
          </w:p>
        </w:tc>
        <w:tc>
          <w:tcPr>
            <w:tcW w:w="1277" w:type="dxa"/>
            <w:vAlign w:val="center"/>
          </w:tcPr>
          <w:p w14:paraId="79B5E817" w14:textId="01719B96" w:rsidR="00394722" w:rsidRDefault="00394722" w:rsidP="00394722">
            <w:r>
              <w:rPr>
                <w:rFonts w:ascii="Arial" w:hAnsi="Arial" w:cs="Arial"/>
                <w:color w:val="09090B"/>
              </w:rPr>
              <w:t>Medium</w:t>
            </w:r>
          </w:p>
        </w:tc>
        <w:tc>
          <w:tcPr>
            <w:tcW w:w="1673" w:type="dxa"/>
            <w:vAlign w:val="center"/>
          </w:tcPr>
          <w:p w14:paraId="5295A3C7" w14:textId="7E6A81C3" w:rsidR="00394722" w:rsidRDefault="00394722" w:rsidP="00394722">
            <w:r>
              <w:rPr>
                <w:rFonts w:ascii="Arial" w:hAnsi="Arial" w:cs="Arial"/>
                <w:color w:val="09090B"/>
              </w:rPr>
              <w:t>Closed</w:t>
            </w:r>
          </w:p>
        </w:tc>
        <w:tc>
          <w:tcPr>
            <w:tcW w:w="1703" w:type="dxa"/>
            <w:vAlign w:val="center"/>
          </w:tcPr>
          <w:p w14:paraId="51B8F903" w14:textId="5700FF7D" w:rsidR="00394722" w:rsidRDefault="00394722" w:rsidP="00394722">
            <w:r>
              <w:rPr>
                <w:rFonts w:ascii="Arial" w:hAnsi="Arial" w:cs="Arial"/>
                <w:color w:val="09090B"/>
              </w:rPr>
              <w:t>Fixed with real-time update for like count</w:t>
            </w:r>
          </w:p>
        </w:tc>
      </w:tr>
    </w:tbl>
    <w:p w14:paraId="0B333A98" w14:textId="77777777" w:rsidR="00394722" w:rsidRPr="00394722" w:rsidRDefault="00394722" w:rsidP="00394722"/>
    <w:p w14:paraId="30038EEE" w14:textId="77777777" w:rsidR="00771151" w:rsidRDefault="00000000">
      <w:pPr>
        <w:pStyle w:val="Heading1"/>
      </w:pPr>
      <w:r>
        <w:t>Notes</w:t>
      </w:r>
    </w:p>
    <w:p w14:paraId="4AB5AD74" w14:textId="77777777" w:rsidR="00394722" w:rsidRPr="00394722" w:rsidRDefault="00394722" w:rsidP="00394722">
      <w:pPr>
        <w:numPr>
          <w:ilvl w:val="0"/>
          <w:numId w:val="50"/>
        </w:numPr>
        <w:rPr>
          <w:lang w:val="en-IN"/>
        </w:rPr>
      </w:pPr>
      <w:r w:rsidRPr="00394722">
        <w:rPr>
          <w:lang w:val="en-IN"/>
        </w:rPr>
        <w:t>All critical and high-severity bugs have been successfully addressed during the testing period, ensuring a stable and reliable user experience for the Nexus Social App.</w:t>
      </w:r>
    </w:p>
    <w:p w14:paraId="36CC1BE0" w14:textId="77777777" w:rsidR="00394722" w:rsidRPr="00394722" w:rsidRDefault="00394722" w:rsidP="00394722">
      <w:pPr>
        <w:numPr>
          <w:ilvl w:val="0"/>
          <w:numId w:val="50"/>
        </w:numPr>
        <w:rPr>
          <w:lang w:val="en-IN"/>
        </w:rPr>
      </w:pPr>
      <w:r w:rsidRPr="00394722">
        <w:rPr>
          <w:lang w:val="en-IN"/>
        </w:rPr>
        <w:t>Functionality and user flow have been thoroughly verified through both positive and negative test scenarios, confirming that the application behaves as expected under various conditions.</w:t>
      </w:r>
    </w:p>
    <w:p w14:paraId="4F5626F5" w14:textId="77777777" w:rsidR="00394722" w:rsidRPr="00394722" w:rsidRDefault="00394722" w:rsidP="00394722">
      <w:pPr>
        <w:numPr>
          <w:ilvl w:val="0"/>
          <w:numId w:val="50"/>
        </w:numPr>
        <w:rPr>
          <w:lang w:val="en-IN"/>
        </w:rPr>
      </w:pPr>
      <w:r w:rsidRPr="00394722">
        <w:rPr>
          <w:lang w:val="en-IN"/>
        </w:rPr>
        <w:t>User feedback has been collected and analyzed, leading to enhancements in usability and performance, particularly in areas such as profile management and post interactions.</w:t>
      </w:r>
    </w:p>
    <w:p w14:paraId="372162E4" w14:textId="77777777" w:rsidR="00394722" w:rsidRPr="00394722" w:rsidRDefault="00394722" w:rsidP="00394722">
      <w:pPr>
        <w:numPr>
          <w:ilvl w:val="0"/>
          <w:numId w:val="50"/>
        </w:numPr>
        <w:rPr>
          <w:lang w:val="en-IN"/>
        </w:rPr>
      </w:pPr>
      <w:r w:rsidRPr="00394722">
        <w:rPr>
          <w:lang w:val="en-IN"/>
        </w:rPr>
        <w:t>Future improvements are planned to further enhance the Nexus Social App, including:</w:t>
      </w:r>
    </w:p>
    <w:p w14:paraId="16DB8F29" w14:textId="77777777" w:rsidR="00394722" w:rsidRPr="00394722" w:rsidRDefault="00394722" w:rsidP="00394722">
      <w:pPr>
        <w:numPr>
          <w:ilvl w:val="1"/>
          <w:numId w:val="50"/>
        </w:numPr>
        <w:rPr>
          <w:lang w:val="en-IN"/>
        </w:rPr>
      </w:pPr>
      <w:r w:rsidRPr="00394722">
        <w:rPr>
          <w:b/>
          <w:bCs/>
          <w:lang w:val="en-IN"/>
        </w:rPr>
        <w:t>OTP Login:</w:t>
      </w:r>
      <w:r w:rsidRPr="00394722">
        <w:rPr>
          <w:lang w:val="en-IN"/>
        </w:rPr>
        <w:t> Implementing one-time password (OTP) authentication to provide an additional layer of security during user login.</w:t>
      </w:r>
    </w:p>
    <w:p w14:paraId="000FD291" w14:textId="77777777" w:rsidR="00394722" w:rsidRPr="00394722" w:rsidRDefault="00394722" w:rsidP="00394722">
      <w:pPr>
        <w:numPr>
          <w:ilvl w:val="1"/>
          <w:numId w:val="50"/>
        </w:numPr>
        <w:rPr>
          <w:lang w:val="en-IN"/>
        </w:rPr>
      </w:pPr>
      <w:r w:rsidRPr="00394722">
        <w:rPr>
          <w:b/>
          <w:bCs/>
          <w:lang w:val="en-IN"/>
        </w:rPr>
        <w:t>Multilingual Support:</w:t>
      </w:r>
      <w:r w:rsidRPr="00394722">
        <w:rPr>
          <w:lang w:val="en-IN"/>
        </w:rPr>
        <w:t> Expanding the app's accessibility by offering support for multiple languages, catering to a diverse user base and enhancing user engagement.</w:t>
      </w:r>
    </w:p>
    <w:p w14:paraId="7A0DC0C4" w14:textId="77777777" w:rsidR="00394722" w:rsidRPr="00394722" w:rsidRDefault="00394722" w:rsidP="00394722">
      <w:pPr>
        <w:numPr>
          <w:ilvl w:val="1"/>
          <w:numId w:val="50"/>
        </w:numPr>
        <w:rPr>
          <w:lang w:val="en-IN"/>
        </w:rPr>
      </w:pPr>
      <w:r w:rsidRPr="00394722">
        <w:rPr>
          <w:b/>
          <w:bCs/>
          <w:lang w:val="en-IN"/>
        </w:rPr>
        <w:t>Payment Gateway Integration:</w:t>
      </w:r>
      <w:r w:rsidRPr="00394722">
        <w:rPr>
          <w:lang w:val="en-IN"/>
        </w:rPr>
        <w:t> Exploring options for integrating a payment gateway to facilitate potential monetization features, such as premium memberships or in-app purchases for exclusive content.</w:t>
      </w:r>
    </w:p>
    <w:p w14:paraId="7CA912F7" w14:textId="77777777" w:rsidR="00394722" w:rsidRPr="00394722" w:rsidRDefault="00394722" w:rsidP="00394722">
      <w:pPr>
        <w:numPr>
          <w:ilvl w:val="0"/>
          <w:numId w:val="50"/>
        </w:numPr>
        <w:rPr>
          <w:lang w:val="en-IN"/>
        </w:rPr>
      </w:pPr>
      <w:r w:rsidRPr="00394722">
        <w:rPr>
          <w:lang w:val="en-IN"/>
        </w:rPr>
        <w:t>Continuous monitoring and updates will be conducted to ensure the app remains secure, user-friendly, and aligned with the evolving needs of its community.</w:t>
      </w:r>
    </w:p>
    <w:p w14:paraId="138F1582" w14:textId="5B2C39E3" w:rsidR="00771151" w:rsidRDefault="00771151" w:rsidP="00394722"/>
    <w:sectPr w:rsidR="007711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922E1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F4000F"/>
    <w:multiLevelType w:val="multilevel"/>
    <w:tmpl w:val="E12AB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0B0E8D"/>
    <w:multiLevelType w:val="hybridMultilevel"/>
    <w:tmpl w:val="E9342F66"/>
    <w:lvl w:ilvl="0" w:tplc="3E42B65C">
      <w:start w:val="1"/>
      <w:numFmt w:val="decimal"/>
      <w:lvlText w:val="%1."/>
      <w:lvlJc w:val="left"/>
      <w:pPr>
        <w:ind w:left="800" w:hanging="360"/>
      </w:pPr>
      <w:rPr>
        <w:rFonts w:ascii="Arial" w:eastAsia="Times New Roman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B328A0"/>
    <w:multiLevelType w:val="multilevel"/>
    <w:tmpl w:val="9DEA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381232"/>
    <w:multiLevelType w:val="hybridMultilevel"/>
    <w:tmpl w:val="8258DE5E"/>
    <w:lvl w:ilvl="0" w:tplc="3E42B65C">
      <w:start w:val="1"/>
      <w:numFmt w:val="decimal"/>
      <w:lvlText w:val="%1."/>
      <w:lvlJc w:val="left"/>
      <w:pPr>
        <w:ind w:left="800" w:hanging="360"/>
      </w:pPr>
      <w:rPr>
        <w:rFonts w:ascii="Arial" w:eastAsia="Times New Roman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423864"/>
    <w:multiLevelType w:val="multilevel"/>
    <w:tmpl w:val="16CCE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1C027F3"/>
    <w:multiLevelType w:val="hybridMultilevel"/>
    <w:tmpl w:val="8752BF16"/>
    <w:lvl w:ilvl="0" w:tplc="3E42B65C">
      <w:start w:val="1"/>
      <w:numFmt w:val="decimal"/>
      <w:lvlText w:val="%1."/>
      <w:lvlJc w:val="left"/>
      <w:pPr>
        <w:ind w:left="800" w:hanging="360"/>
      </w:pPr>
      <w:rPr>
        <w:rFonts w:ascii="Arial" w:eastAsia="Times New Roman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BA6929"/>
    <w:multiLevelType w:val="hybridMultilevel"/>
    <w:tmpl w:val="1EF4D544"/>
    <w:lvl w:ilvl="0" w:tplc="3E42B65C">
      <w:start w:val="1"/>
      <w:numFmt w:val="decimal"/>
      <w:lvlText w:val="%1."/>
      <w:lvlJc w:val="left"/>
      <w:pPr>
        <w:ind w:left="800" w:hanging="360"/>
      </w:pPr>
      <w:rPr>
        <w:rFonts w:ascii="Arial" w:eastAsia="Times New Roman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E84C6A"/>
    <w:multiLevelType w:val="multilevel"/>
    <w:tmpl w:val="6EB6A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8C26F2"/>
    <w:multiLevelType w:val="multilevel"/>
    <w:tmpl w:val="B980F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6CF3784"/>
    <w:multiLevelType w:val="hybridMultilevel"/>
    <w:tmpl w:val="F530C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3728CD"/>
    <w:multiLevelType w:val="multilevel"/>
    <w:tmpl w:val="12F2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E6955BD"/>
    <w:multiLevelType w:val="hybridMultilevel"/>
    <w:tmpl w:val="F7DC5DFE"/>
    <w:lvl w:ilvl="0" w:tplc="3E42B65C">
      <w:start w:val="1"/>
      <w:numFmt w:val="decimal"/>
      <w:lvlText w:val="%1."/>
      <w:lvlJc w:val="left"/>
      <w:pPr>
        <w:ind w:left="800" w:hanging="360"/>
      </w:pPr>
      <w:rPr>
        <w:rFonts w:ascii="Arial" w:eastAsia="Times New Roman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6D7AFB"/>
    <w:multiLevelType w:val="hybridMultilevel"/>
    <w:tmpl w:val="A25C243C"/>
    <w:lvl w:ilvl="0" w:tplc="3E42B65C">
      <w:start w:val="1"/>
      <w:numFmt w:val="decimal"/>
      <w:lvlText w:val="%1."/>
      <w:lvlJc w:val="left"/>
      <w:pPr>
        <w:ind w:left="800" w:hanging="360"/>
      </w:pPr>
      <w:rPr>
        <w:rFonts w:ascii="Arial" w:eastAsia="Times New Roman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A5467F"/>
    <w:multiLevelType w:val="hybridMultilevel"/>
    <w:tmpl w:val="4FB09772"/>
    <w:lvl w:ilvl="0" w:tplc="3E42B65C">
      <w:start w:val="1"/>
      <w:numFmt w:val="decimal"/>
      <w:lvlText w:val="%1."/>
      <w:lvlJc w:val="left"/>
      <w:pPr>
        <w:ind w:left="800" w:hanging="360"/>
      </w:pPr>
      <w:rPr>
        <w:rFonts w:ascii="Arial" w:eastAsia="Times New Roman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05093E"/>
    <w:multiLevelType w:val="hybridMultilevel"/>
    <w:tmpl w:val="8DCC470E"/>
    <w:lvl w:ilvl="0" w:tplc="3E42B65C">
      <w:start w:val="1"/>
      <w:numFmt w:val="decimal"/>
      <w:lvlText w:val="%1."/>
      <w:lvlJc w:val="left"/>
      <w:pPr>
        <w:ind w:left="1020" w:hanging="360"/>
      </w:pPr>
      <w:rPr>
        <w:rFonts w:ascii="Arial" w:eastAsia="Times New Roman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660" w:hanging="360"/>
      </w:pPr>
    </w:lvl>
    <w:lvl w:ilvl="2" w:tplc="4009001B" w:tentative="1">
      <w:start w:val="1"/>
      <w:numFmt w:val="lowerRoman"/>
      <w:lvlText w:val="%3."/>
      <w:lvlJc w:val="right"/>
      <w:pPr>
        <w:ind w:left="2380" w:hanging="180"/>
      </w:pPr>
    </w:lvl>
    <w:lvl w:ilvl="3" w:tplc="4009000F" w:tentative="1">
      <w:start w:val="1"/>
      <w:numFmt w:val="decimal"/>
      <w:lvlText w:val="%4."/>
      <w:lvlJc w:val="left"/>
      <w:pPr>
        <w:ind w:left="3100" w:hanging="360"/>
      </w:pPr>
    </w:lvl>
    <w:lvl w:ilvl="4" w:tplc="40090019" w:tentative="1">
      <w:start w:val="1"/>
      <w:numFmt w:val="lowerLetter"/>
      <w:lvlText w:val="%5."/>
      <w:lvlJc w:val="left"/>
      <w:pPr>
        <w:ind w:left="3820" w:hanging="360"/>
      </w:pPr>
    </w:lvl>
    <w:lvl w:ilvl="5" w:tplc="4009001B" w:tentative="1">
      <w:start w:val="1"/>
      <w:numFmt w:val="lowerRoman"/>
      <w:lvlText w:val="%6."/>
      <w:lvlJc w:val="right"/>
      <w:pPr>
        <w:ind w:left="4540" w:hanging="180"/>
      </w:pPr>
    </w:lvl>
    <w:lvl w:ilvl="6" w:tplc="4009000F" w:tentative="1">
      <w:start w:val="1"/>
      <w:numFmt w:val="decimal"/>
      <w:lvlText w:val="%7."/>
      <w:lvlJc w:val="left"/>
      <w:pPr>
        <w:ind w:left="5260" w:hanging="360"/>
      </w:pPr>
    </w:lvl>
    <w:lvl w:ilvl="7" w:tplc="40090019" w:tentative="1">
      <w:start w:val="1"/>
      <w:numFmt w:val="lowerLetter"/>
      <w:lvlText w:val="%8."/>
      <w:lvlJc w:val="left"/>
      <w:pPr>
        <w:ind w:left="5980" w:hanging="360"/>
      </w:pPr>
    </w:lvl>
    <w:lvl w:ilvl="8" w:tplc="40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4" w15:restartNumberingAfterBreak="0">
    <w:nsid w:val="2B2F6824"/>
    <w:multiLevelType w:val="hybridMultilevel"/>
    <w:tmpl w:val="B170B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7D73A7"/>
    <w:multiLevelType w:val="hybridMultilevel"/>
    <w:tmpl w:val="5E68247A"/>
    <w:lvl w:ilvl="0" w:tplc="3E42B65C">
      <w:start w:val="1"/>
      <w:numFmt w:val="decimal"/>
      <w:lvlText w:val="%1."/>
      <w:lvlJc w:val="left"/>
      <w:pPr>
        <w:ind w:left="800" w:hanging="360"/>
      </w:pPr>
      <w:rPr>
        <w:rFonts w:ascii="Arial" w:eastAsia="Times New Roman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934379"/>
    <w:multiLevelType w:val="hybridMultilevel"/>
    <w:tmpl w:val="81AE8CF8"/>
    <w:lvl w:ilvl="0" w:tplc="3E42B65C">
      <w:start w:val="1"/>
      <w:numFmt w:val="decimal"/>
      <w:lvlText w:val="%1."/>
      <w:lvlJc w:val="left"/>
      <w:pPr>
        <w:ind w:left="800" w:hanging="360"/>
      </w:pPr>
      <w:rPr>
        <w:rFonts w:ascii="Arial" w:eastAsia="Times New Roman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D6665E5"/>
    <w:multiLevelType w:val="hybridMultilevel"/>
    <w:tmpl w:val="099CE114"/>
    <w:lvl w:ilvl="0" w:tplc="6176449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0" w:hanging="360"/>
      </w:pPr>
    </w:lvl>
    <w:lvl w:ilvl="2" w:tplc="4009001B" w:tentative="1">
      <w:start w:val="1"/>
      <w:numFmt w:val="lowerRoman"/>
      <w:lvlText w:val="%3."/>
      <w:lvlJc w:val="right"/>
      <w:pPr>
        <w:ind w:left="2020" w:hanging="180"/>
      </w:pPr>
    </w:lvl>
    <w:lvl w:ilvl="3" w:tplc="4009000F" w:tentative="1">
      <w:start w:val="1"/>
      <w:numFmt w:val="decimal"/>
      <w:lvlText w:val="%4."/>
      <w:lvlJc w:val="left"/>
      <w:pPr>
        <w:ind w:left="2740" w:hanging="360"/>
      </w:pPr>
    </w:lvl>
    <w:lvl w:ilvl="4" w:tplc="40090019" w:tentative="1">
      <w:start w:val="1"/>
      <w:numFmt w:val="lowerLetter"/>
      <w:lvlText w:val="%5."/>
      <w:lvlJc w:val="left"/>
      <w:pPr>
        <w:ind w:left="3460" w:hanging="360"/>
      </w:pPr>
    </w:lvl>
    <w:lvl w:ilvl="5" w:tplc="4009001B" w:tentative="1">
      <w:start w:val="1"/>
      <w:numFmt w:val="lowerRoman"/>
      <w:lvlText w:val="%6."/>
      <w:lvlJc w:val="right"/>
      <w:pPr>
        <w:ind w:left="4180" w:hanging="180"/>
      </w:pPr>
    </w:lvl>
    <w:lvl w:ilvl="6" w:tplc="4009000F" w:tentative="1">
      <w:start w:val="1"/>
      <w:numFmt w:val="decimal"/>
      <w:lvlText w:val="%7."/>
      <w:lvlJc w:val="left"/>
      <w:pPr>
        <w:ind w:left="4900" w:hanging="360"/>
      </w:pPr>
    </w:lvl>
    <w:lvl w:ilvl="7" w:tplc="40090019" w:tentative="1">
      <w:start w:val="1"/>
      <w:numFmt w:val="lowerLetter"/>
      <w:lvlText w:val="%8."/>
      <w:lvlJc w:val="left"/>
      <w:pPr>
        <w:ind w:left="5620" w:hanging="360"/>
      </w:pPr>
    </w:lvl>
    <w:lvl w:ilvl="8" w:tplc="40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8" w15:restartNumberingAfterBreak="0">
    <w:nsid w:val="3023797B"/>
    <w:multiLevelType w:val="hybridMultilevel"/>
    <w:tmpl w:val="F190C948"/>
    <w:lvl w:ilvl="0" w:tplc="CFD257C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0" w:hanging="360"/>
      </w:pPr>
    </w:lvl>
    <w:lvl w:ilvl="2" w:tplc="4009001B" w:tentative="1">
      <w:start w:val="1"/>
      <w:numFmt w:val="lowerRoman"/>
      <w:lvlText w:val="%3."/>
      <w:lvlJc w:val="right"/>
      <w:pPr>
        <w:ind w:left="2020" w:hanging="180"/>
      </w:pPr>
    </w:lvl>
    <w:lvl w:ilvl="3" w:tplc="4009000F" w:tentative="1">
      <w:start w:val="1"/>
      <w:numFmt w:val="decimal"/>
      <w:lvlText w:val="%4."/>
      <w:lvlJc w:val="left"/>
      <w:pPr>
        <w:ind w:left="2740" w:hanging="360"/>
      </w:pPr>
    </w:lvl>
    <w:lvl w:ilvl="4" w:tplc="40090019" w:tentative="1">
      <w:start w:val="1"/>
      <w:numFmt w:val="lowerLetter"/>
      <w:lvlText w:val="%5."/>
      <w:lvlJc w:val="left"/>
      <w:pPr>
        <w:ind w:left="3460" w:hanging="360"/>
      </w:pPr>
    </w:lvl>
    <w:lvl w:ilvl="5" w:tplc="4009001B" w:tentative="1">
      <w:start w:val="1"/>
      <w:numFmt w:val="lowerRoman"/>
      <w:lvlText w:val="%6."/>
      <w:lvlJc w:val="right"/>
      <w:pPr>
        <w:ind w:left="4180" w:hanging="180"/>
      </w:pPr>
    </w:lvl>
    <w:lvl w:ilvl="6" w:tplc="4009000F" w:tentative="1">
      <w:start w:val="1"/>
      <w:numFmt w:val="decimal"/>
      <w:lvlText w:val="%7."/>
      <w:lvlJc w:val="left"/>
      <w:pPr>
        <w:ind w:left="4900" w:hanging="360"/>
      </w:pPr>
    </w:lvl>
    <w:lvl w:ilvl="7" w:tplc="40090019" w:tentative="1">
      <w:start w:val="1"/>
      <w:numFmt w:val="lowerLetter"/>
      <w:lvlText w:val="%8."/>
      <w:lvlJc w:val="left"/>
      <w:pPr>
        <w:ind w:left="5620" w:hanging="360"/>
      </w:pPr>
    </w:lvl>
    <w:lvl w:ilvl="8" w:tplc="40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9" w15:restartNumberingAfterBreak="0">
    <w:nsid w:val="30AF6E11"/>
    <w:multiLevelType w:val="hybridMultilevel"/>
    <w:tmpl w:val="BD2E1742"/>
    <w:lvl w:ilvl="0" w:tplc="3E42B65C">
      <w:start w:val="1"/>
      <w:numFmt w:val="decimal"/>
      <w:lvlText w:val="%1."/>
      <w:lvlJc w:val="left"/>
      <w:pPr>
        <w:ind w:left="800" w:hanging="360"/>
      </w:pPr>
      <w:rPr>
        <w:rFonts w:ascii="Arial" w:eastAsia="Times New Roman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D83EF7"/>
    <w:multiLevelType w:val="hybridMultilevel"/>
    <w:tmpl w:val="B22CD192"/>
    <w:lvl w:ilvl="0" w:tplc="3E42B65C">
      <w:start w:val="1"/>
      <w:numFmt w:val="decimal"/>
      <w:lvlText w:val="%1."/>
      <w:lvlJc w:val="left"/>
      <w:pPr>
        <w:ind w:left="800" w:hanging="360"/>
      </w:pPr>
      <w:rPr>
        <w:rFonts w:ascii="Arial" w:eastAsia="Times New Roman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632552"/>
    <w:multiLevelType w:val="hybridMultilevel"/>
    <w:tmpl w:val="F08A6AF6"/>
    <w:lvl w:ilvl="0" w:tplc="3E42B65C">
      <w:start w:val="1"/>
      <w:numFmt w:val="decimal"/>
      <w:lvlText w:val="%1."/>
      <w:lvlJc w:val="left"/>
      <w:pPr>
        <w:ind w:left="800" w:hanging="360"/>
      </w:pPr>
      <w:rPr>
        <w:rFonts w:ascii="Arial" w:eastAsia="Times New Roman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1A271E"/>
    <w:multiLevelType w:val="multilevel"/>
    <w:tmpl w:val="C1DE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E64710"/>
    <w:multiLevelType w:val="hybridMultilevel"/>
    <w:tmpl w:val="C3423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18D054E"/>
    <w:multiLevelType w:val="multilevel"/>
    <w:tmpl w:val="61569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025A57"/>
    <w:multiLevelType w:val="hybridMultilevel"/>
    <w:tmpl w:val="69CC48B8"/>
    <w:lvl w:ilvl="0" w:tplc="3E42B65C">
      <w:start w:val="1"/>
      <w:numFmt w:val="decimal"/>
      <w:lvlText w:val="%1."/>
      <w:lvlJc w:val="left"/>
      <w:pPr>
        <w:ind w:left="800" w:hanging="360"/>
      </w:pPr>
      <w:rPr>
        <w:rFonts w:ascii="Arial" w:eastAsia="Times New Roman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660" w:hanging="360"/>
      </w:pPr>
    </w:lvl>
    <w:lvl w:ilvl="2" w:tplc="4009001B" w:tentative="1">
      <w:start w:val="1"/>
      <w:numFmt w:val="lowerRoman"/>
      <w:lvlText w:val="%3."/>
      <w:lvlJc w:val="right"/>
      <w:pPr>
        <w:ind w:left="2380" w:hanging="180"/>
      </w:pPr>
    </w:lvl>
    <w:lvl w:ilvl="3" w:tplc="4009000F" w:tentative="1">
      <w:start w:val="1"/>
      <w:numFmt w:val="decimal"/>
      <w:lvlText w:val="%4."/>
      <w:lvlJc w:val="left"/>
      <w:pPr>
        <w:ind w:left="3100" w:hanging="360"/>
      </w:pPr>
    </w:lvl>
    <w:lvl w:ilvl="4" w:tplc="40090019" w:tentative="1">
      <w:start w:val="1"/>
      <w:numFmt w:val="lowerLetter"/>
      <w:lvlText w:val="%5."/>
      <w:lvlJc w:val="left"/>
      <w:pPr>
        <w:ind w:left="3820" w:hanging="360"/>
      </w:pPr>
    </w:lvl>
    <w:lvl w:ilvl="5" w:tplc="4009001B" w:tentative="1">
      <w:start w:val="1"/>
      <w:numFmt w:val="lowerRoman"/>
      <w:lvlText w:val="%6."/>
      <w:lvlJc w:val="right"/>
      <w:pPr>
        <w:ind w:left="4540" w:hanging="180"/>
      </w:pPr>
    </w:lvl>
    <w:lvl w:ilvl="6" w:tplc="4009000F" w:tentative="1">
      <w:start w:val="1"/>
      <w:numFmt w:val="decimal"/>
      <w:lvlText w:val="%7."/>
      <w:lvlJc w:val="left"/>
      <w:pPr>
        <w:ind w:left="5260" w:hanging="360"/>
      </w:pPr>
    </w:lvl>
    <w:lvl w:ilvl="7" w:tplc="40090019" w:tentative="1">
      <w:start w:val="1"/>
      <w:numFmt w:val="lowerLetter"/>
      <w:lvlText w:val="%8."/>
      <w:lvlJc w:val="left"/>
      <w:pPr>
        <w:ind w:left="5980" w:hanging="360"/>
      </w:pPr>
    </w:lvl>
    <w:lvl w:ilvl="8" w:tplc="40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6" w15:restartNumberingAfterBreak="0">
    <w:nsid w:val="5214126C"/>
    <w:multiLevelType w:val="hybridMultilevel"/>
    <w:tmpl w:val="BBDED3B0"/>
    <w:lvl w:ilvl="0" w:tplc="3E42B65C">
      <w:start w:val="1"/>
      <w:numFmt w:val="decimal"/>
      <w:lvlText w:val="%1."/>
      <w:lvlJc w:val="left"/>
      <w:pPr>
        <w:ind w:left="1020" w:hanging="360"/>
      </w:pPr>
      <w:rPr>
        <w:rFonts w:ascii="Arial" w:eastAsia="Times New Roman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660" w:hanging="360"/>
      </w:pPr>
    </w:lvl>
    <w:lvl w:ilvl="2" w:tplc="4009001B" w:tentative="1">
      <w:start w:val="1"/>
      <w:numFmt w:val="lowerRoman"/>
      <w:lvlText w:val="%3."/>
      <w:lvlJc w:val="right"/>
      <w:pPr>
        <w:ind w:left="2380" w:hanging="180"/>
      </w:pPr>
    </w:lvl>
    <w:lvl w:ilvl="3" w:tplc="4009000F" w:tentative="1">
      <w:start w:val="1"/>
      <w:numFmt w:val="decimal"/>
      <w:lvlText w:val="%4."/>
      <w:lvlJc w:val="left"/>
      <w:pPr>
        <w:ind w:left="3100" w:hanging="360"/>
      </w:pPr>
    </w:lvl>
    <w:lvl w:ilvl="4" w:tplc="40090019" w:tentative="1">
      <w:start w:val="1"/>
      <w:numFmt w:val="lowerLetter"/>
      <w:lvlText w:val="%5."/>
      <w:lvlJc w:val="left"/>
      <w:pPr>
        <w:ind w:left="3820" w:hanging="360"/>
      </w:pPr>
    </w:lvl>
    <w:lvl w:ilvl="5" w:tplc="4009001B" w:tentative="1">
      <w:start w:val="1"/>
      <w:numFmt w:val="lowerRoman"/>
      <w:lvlText w:val="%6."/>
      <w:lvlJc w:val="right"/>
      <w:pPr>
        <w:ind w:left="4540" w:hanging="180"/>
      </w:pPr>
    </w:lvl>
    <w:lvl w:ilvl="6" w:tplc="4009000F" w:tentative="1">
      <w:start w:val="1"/>
      <w:numFmt w:val="decimal"/>
      <w:lvlText w:val="%7."/>
      <w:lvlJc w:val="left"/>
      <w:pPr>
        <w:ind w:left="5260" w:hanging="360"/>
      </w:pPr>
    </w:lvl>
    <w:lvl w:ilvl="7" w:tplc="40090019" w:tentative="1">
      <w:start w:val="1"/>
      <w:numFmt w:val="lowerLetter"/>
      <w:lvlText w:val="%8."/>
      <w:lvlJc w:val="left"/>
      <w:pPr>
        <w:ind w:left="5980" w:hanging="360"/>
      </w:pPr>
    </w:lvl>
    <w:lvl w:ilvl="8" w:tplc="40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7" w15:restartNumberingAfterBreak="0">
    <w:nsid w:val="559D40B7"/>
    <w:multiLevelType w:val="multilevel"/>
    <w:tmpl w:val="FD96F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CD92AAA"/>
    <w:multiLevelType w:val="hybridMultilevel"/>
    <w:tmpl w:val="01F68D08"/>
    <w:lvl w:ilvl="0" w:tplc="3E42B65C">
      <w:start w:val="1"/>
      <w:numFmt w:val="decimal"/>
      <w:lvlText w:val="%1."/>
      <w:lvlJc w:val="left"/>
      <w:pPr>
        <w:ind w:left="800" w:hanging="360"/>
      </w:pPr>
      <w:rPr>
        <w:rFonts w:ascii="Arial" w:eastAsia="Times New Roman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102C3C"/>
    <w:multiLevelType w:val="hybridMultilevel"/>
    <w:tmpl w:val="50122F56"/>
    <w:lvl w:ilvl="0" w:tplc="3E42B65C">
      <w:start w:val="1"/>
      <w:numFmt w:val="decimal"/>
      <w:lvlText w:val="%1."/>
      <w:lvlJc w:val="left"/>
      <w:pPr>
        <w:ind w:left="800" w:hanging="360"/>
      </w:pPr>
      <w:rPr>
        <w:rFonts w:ascii="Arial" w:eastAsia="Times New Roman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2A2A77"/>
    <w:multiLevelType w:val="multilevel"/>
    <w:tmpl w:val="9FFE7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1931334"/>
    <w:multiLevelType w:val="hybridMultilevel"/>
    <w:tmpl w:val="DE14558E"/>
    <w:lvl w:ilvl="0" w:tplc="3E42B65C">
      <w:start w:val="1"/>
      <w:numFmt w:val="decimal"/>
      <w:lvlText w:val="%1."/>
      <w:lvlJc w:val="left"/>
      <w:pPr>
        <w:ind w:left="800" w:hanging="360"/>
      </w:pPr>
      <w:rPr>
        <w:rFonts w:ascii="Arial" w:eastAsia="Times New Roman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3E350F"/>
    <w:multiLevelType w:val="multilevel"/>
    <w:tmpl w:val="7A162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24B2A56"/>
    <w:multiLevelType w:val="multilevel"/>
    <w:tmpl w:val="A1303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4F145ED"/>
    <w:multiLevelType w:val="multilevel"/>
    <w:tmpl w:val="C938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56A6215"/>
    <w:multiLevelType w:val="hybridMultilevel"/>
    <w:tmpl w:val="5AF4AE7C"/>
    <w:lvl w:ilvl="0" w:tplc="7D76B78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0" w:hanging="360"/>
      </w:pPr>
    </w:lvl>
    <w:lvl w:ilvl="2" w:tplc="4009001B" w:tentative="1">
      <w:start w:val="1"/>
      <w:numFmt w:val="lowerRoman"/>
      <w:lvlText w:val="%3."/>
      <w:lvlJc w:val="right"/>
      <w:pPr>
        <w:ind w:left="2020" w:hanging="180"/>
      </w:pPr>
    </w:lvl>
    <w:lvl w:ilvl="3" w:tplc="4009000F" w:tentative="1">
      <w:start w:val="1"/>
      <w:numFmt w:val="decimal"/>
      <w:lvlText w:val="%4."/>
      <w:lvlJc w:val="left"/>
      <w:pPr>
        <w:ind w:left="2740" w:hanging="360"/>
      </w:pPr>
    </w:lvl>
    <w:lvl w:ilvl="4" w:tplc="40090019" w:tentative="1">
      <w:start w:val="1"/>
      <w:numFmt w:val="lowerLetter"/>
      <w:lvlText w:val="%5."/>
      <w:lvlJc w:val="left"/>
      <w:pPr>
        <w:ind w:left="3460" w:hanging="360"/>
      </w:pPr>
    </w:lvl>
    <w:lvl w:ilvl="5" w:tplc="4009001B" w:tentative="1">
      <w:start w:val="1"/>
      <w:numFmt w:val="lowerRoman"/>
      <w:lvlText w:val="%6."/>
      <w:lvlJc w:val="right"/>
      <w:pPr>
        <w:ind w:left="4180" w:hanging="180"/>
      </w:pPr>
    </w:lvl>
    <w:lvl w:ilvl="6" w:tplc="4009000F" w:tentative="1">
      <w:start w:val="1"/>
      <w:numFmt w:val="decimal"/>
      <w:lvlText w:val="%7."/>
      <w:lvlJc w:val="left"/>
      <w:pPr>
        <w:ind w:left="4900" w:hanging="360"/>
      </w:pPr>
    </w:lvl>
    <w:lvl w:ilvl="7" w:tplc="40090019" w:tentative="1">
      <w:start w:val="1"/>
      <w:numFmt w:val="lowerLetter"/>
      <w:lvlText w:val="%8."/>
      <w:lvlJc w:val="left"/>
      <w:pPr>
        <w:ind w:left="5620" w:hanging="360"/>
      </w:pPr>
    </w:lvl>
    <w:lvl w:ilvl="8" w:tplc="40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46" w15:restartNumberingAfterBreak="0">
    <w:nsid w:val="6A311673"/>
    <w:multiLevelType w:val="multilevel"/>
    <w:tmpl w:val="B7E8E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2590FC7"/>
    <w:multiLevelType w:val="hybridMultilevel"/>
    <w:tmpl w:val="10C0D84A"/>
    <w:lvl w:ilvl="0" w:tplc="3E42B65C">
      <w:start w:val="1"/>
      <w:numFmt w:val="decimal"/>
      <w:lvlText w:val="%1."/>
      <w:lvlJc w:val="left"/>
      <w:pPr>
        <w:ind w:left="800" w:hanging="360"/>
      </w:pPr>
      <w:rPr>
        <w:rFonts w:ascii="Arial" w:eastAsia="Times New Roman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A53F09"/>
    <w:multiLevelType w:val="hybridMultilevel"/>
    <w:tmpl w:val="7264F1F8"/>
    <w:lvl w:ilvl="0" w:tplc="BA68C4F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0" w:hanging="360"/>
      </w:pPr>
    </w:lvl>
    <w:lvl w:ilvl="2" w:tplc="4009001B" w:tentative="1">
      <w:start w:val="1"/>
      <w:numFmt w:val="lowerRoman"/>
      <w:lvlText w:val="%3."/>
      <w:lvlJc w:val="right"/>
      <w:pPr>
        <w:ind w:left="2020" w:hanging="180"/>
      </w:pPr>
    </w:lvl>
    <w:lvl w:ilvl="3" w:tplc="4009000F" w:tentative="1">
      <w:start w:val="1"/>
      <w:numFmt w:val="decimal"/>
      <w:lvlText w:val="%4."/>
      <w:lvlJc w:val="left"/>
      <w:pPr>
        <w:ind w:left="2740" w:hanging="360"/>
      </w:pPr>
    </w:lvl>
    <w:lvl w:ilvl="4" w:tplc="40090019" w:tentative="1">
      <w:start w:val="1"/>
      <w:numFmt w:val="lowerLetter"/>
      <w:lvlText w:val="%5."/>
      <w:lvlJc w:val="left"/>
      <w:pPr>
        <w:ind w:left="3460" w:hanging="360"/>
      </w:pPr>
    </w:lvl>
    <w:lvl w:ilvl="5" w:tplc="4009001B" w:tentative="1">
      <w:start w:val="1"/>
      <w:numFmt w:val="lowerRoman"/>
      <w:lvlText w:val="%6."/>
      <w:lvlJc w:val="right"/>
      <w:pPr>
        <w:ind w:left="4180" w:hanging="180"/>
      </w:pPr>
    </w:lvl>
    <w:lvl w:ilvl="6" w:tplc="4009000F" w:tentative="1">
      <w:start w:val="1"/>
      <w:numFmt w:val="decimal"/>
      <w:lvlText w:val="%7."/>
      <w:lvlJc w:val="left"/>
      <w:pPr>
        <w:ind w:left="4900" w:hanging="360"/>
      </w:pPr>
    </w:lvl>
    <w:lvl w:ilvl="7" w:tplc="40090019" w:tentative="1">
      <w:start w:val="1"/>
      <w:numFmt w:val="lowerLetter"/>
      <w:lvlText w:val="%8."/>
      <w:lvlJc w:val="left"/>
      <w:pPr>
        <w:ind w:left="5620" w:hanging="360"/>
      </w:pPr>
    </w:lvl>
    <w:lvl w:ilvl="8" w:tplc="40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49" w15:restartNumberingAfterBreak="0">
    <w:nsid w:val="7C356356"/>
    <w:multiLevelType w:val="multilevel"/>
    <w:tmpl w:val="6722E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6373641">
    <w:abstractNumId w:val="8"/>
  </w:num>
  <w:num w:numId="2" w16cid:durableId="2121873756">
    <w:abstractNumId w:val="6"/>
  </w:num>
  <w:num w:numId="3" w16cid:durableId="889877007">
    <w:abstractNumId w:val="5"/>
  </w:num>
  <w:num w:numId="4" w16cid:durableId="1669596374">
    <w:abstractNumId w:val="4"/>
  </w:num>
  <w:num w:numId="5" w16cid:durableId="1531839648">
    <w:abstractNumId w:val="7"/>
  </w:num>
  <w:num w:numId="6" w16cid:durableId="206071368">
    <w:abstractNumId w:val="3"/>
  </w:num>
  <w:num w:numId="7" w16cid:durableId="586839975">
    <w:abstractNumId w:val="2"/>
  </w:num>
  <w:num w:numId="8" w16cid:durableId="1300959001">
    <w:abstractNumId w:val="1"/>
  </w:num>
  <w:num w:numId="9" w16cid:durableId="2003968540">
    <w:abstractNumId w:val="0"/>
  </w:num>
  <w:num w:numId="10" w16cid:durableId="1403408127">
    <w:abstractNumId w:val="44"/>
  </w:num>
  <w:num w:numId="11" w16cid:durableId="759839114">
    <w:abstractNumId w:val="37"/>
  </w:num>
  <w:num w:numId="12" w16cid:durableId="65077449">
    <w:abstractNumId w:val="33"/>
  </w:num>
  <w:num w:numId="13" w16cid:durableId="1708918937">
    <w:abstractNumId w:val="9"/>
  </w:num>
  <w:num w:numId="14" w16cid:durableId="1014190183">
    <w:abstractNumId w:val="17"/>
  </w:num>
  <w:num w:numId="15" w16cid:durableId="382681514">
    <w:abstractNumId w:val="32"/>
  </w:num>
  <w:num w:numId="16" w16cid:durableId="44574782">
    <w:abstractNumId w:val="40"/>
  </w:num>
  <w:num w:numId="17" w16cid:durableId="774667835">
    <w:abstractNumId w:val="49"/>
  </w:num>
  <w:num w:numId="18" w16cid:durableId="717358947">
    <w:abstractNumId w:val="46"/>
  </w:num>
  <w:num w:numId="19" w16cid:durableId="1903907343">
    <w:abstractNumId w:val="16"/>
  </w:num>
  <w:num w:numId="20" w16cid:durableId="1896503263">
    <w:abstractNumId w:val="42"/>
  </w:num>
  <w:num w:numId="21" w16cid:durableId="1326324334">
    <w:abstractNumId w:val="34"/>
  </w:num>
  <w:num w:numId="22" w16cid:durableId="1589728935">
    <w:abstractNumId w:val="13"/>
  </w:num>
  <w:num w:numId="23" w16cid:durableId="1527595971">
    <w:abstractNumId w:val="11"/>
  </w:num>
  <w:num w:numId="24" w16cid:durableId="1622615939">
    <w:abstractNumId w:val="43"/>
  </w:num>
  <w:num w:numId="25" w16cid:durableId="100954828">
    <w:abstractNumId w:val="24"/>
  </w:num>
  <w:num w:numId="26" w16cid:durableId="994141947">
    <w:abstractNumId w:val="28"/>
  </w:num>
  <w:num w:numId="27" w16cid:durableId="1229848776">
    <w:abstractNumId w:val="27"/>
  </w:num>
  <w:num w:numId="28" w16cid:durableId="1922980938">
    <w:abstractNumId w:val="45"/>
  </w:num>
  <w:num w:numId="29" w16cid:durableId="1386101872">
    <w:abstractNumId w:val="48"/>
  </w:num>
  <w:num w:numId="30" w16cid:durableId="965350152">
    <w:abstractNumId w:val="35"/>
  </w:num>
  <w:num w:numId="31" w16cid:durableId="572011597">
    <w:abstractNumId w:val="23"/>
  </w:num>
  <w:num w:numId="32" w16cid:durableId="127361148">
    <w:abstractNumId w:val="36"/>
  </w:num>
  <w:num w:numId="33" w16cid:durableId="1684353808">
    <w:abstractNumId w:val="21"/>
  </w:num>
  <w:num w:numId="34" w16cid:durableId="541288835">
    <w:abstractNumId w:val="10"/>
  </w:num>
  <w:num w:numId="35" w16cid:durableId="1543328518">
    <w:abstractNumId w:val="39"/>
  </w:num>
  <w:num w:numId="36" w16cid:durableId="428046661">
    <w:abstractNumId w:val="29"/>
  </w:num>
  <w:num w:numId="37" w16cid:durableId="1090665517">
    <w:abstractNumId w:val="38"/>
  </w:num>
  <w:num w:numId="38" w16cid:durableId="2059669948">
    <w:abstractNumId w:val="18"/>
  </w:num>
  <w:num w:numId="39" w16cid:durableId="193351625">
    <w:abstractNumId w:val="12"/>
  </w:num>
  <w:num w:numId="40" w16cid:durableId="65955667">
    <w:abstractNumId w:val="25"/>
  </w:num>
  <w:num w:numId="41" w16cid:durableId="1255896310">
    <w:abstractNumId w:val="41"/>
  </w:num>
  <w:num w:numId="42" w16cid:durableId="575556119">
    <w:abstractNumId w:val="22"/>
  </w:num>
  <w:num w:numId="43" w16cid:durableId="260181927">
    <w:abstractNumId w:val="26"/>
  </w:num>
  <w:num w:numId="44" w16cid:durableId="1416511722">
    <w:abstractNumId w:val="20"/>
  </w:num>
  <w:num w:numId="45" w16cid:durableId="908538797">
    <w:abstractNumId w:val="31"/>
  </w:num>
  <w:num w:numId="46" w16cid:durableId="602420510">
    <w:abstractNumId w:val="47"/>
  </w:num>
  <w:num w:numId="47" w16cid:durableId="1827697662">
    <w:abstractNumId w:val="30"/>
  </w:num>
  <w:num w:numId="48" w16cid:durableId="41252461">
    <w:abstractNumId w:val="14"/>
  </w:num>
  <w:num w:numId="49" w16cid:durableId="592739783">
    <w:abstractNumId w:val="15"/>
  </w:num>
  <w:num w:numId="50" w16cid:durableId="115097507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1D7B"/>
    <w:rsid w:val="000F0E6A"/>
    <w:rsid w:val="0015074B"/>
    <w:rsid w:val="0029639D"/>
    <w:rsid w:val="00326F90"/>
    <w:rsid w:val="00360648"/>
    <w:rsid w:val="00394722"/>
    <w:rsid w:val="005D5DB3"/>
    <w:rsid w:val="00771151"/>
    <w:rsid w:val="008319EF"/>
    <w:rsid w:val="008A2702"/>
    <w:rsid w:val="00A712B8"/>
    <w:rsid w:val="00AA1D8D"/>
    <w:rsid w:val="00AF7A59"/>
    <w:rsid w:val="00B47730"/>
    <w:rsid w:val="00CB0664"/>
    <w:rsid w:val="00D45D62"/>
    <w:rsid w:val="00F066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AACAD1"/>
  <w14:defaultImageDpi w14:val="300"/>
  <w15:docId w15:val="{AEAFB06D-87AB-442E-A3A5-7B591EC8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Divyanshu Raj</cp:lastModifiedBy>
  <cp:revision>10</cp:revision>
  <dcterms:created xsi:type="dcterms:W3CDTF">2025-04-15T01:57:00Z</dcterms:created>
  <dcterms:modified xsi:type="dcterms:W3CDTF">2025-04-15T18:03:00Z</dcterms:modified>
  <cp:category/>
</cp:coreProperties>
</file>