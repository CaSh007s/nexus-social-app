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016DD" w14:textId="77777777" w:rsidR="006A63D0" w:rsidRDefault="00000000">
      <w:pPr>
        <w:pStyle w:val="Title"/>
      </w:pPr>
      <w:r>
        <w:t>Project Planning Template</w:t>
      </w:r>
    </w:p>
    <w:p w14:paraId="6699EEEE" w14:textId="767586C8" w:rsidR="006A63D0" w:rsidRPr="00E5557D" w:rsidRDefault="00000000">
      <w:pPr>
        <w:rPr>
          <w:b/>
          <w:bCs/>
          <w:sz w:val="28"/>
          <w:szCs w:val="28"/>
        </w:rPr>
      </w:pPr>
      <w:r w:rsidRPr="00E5557D">
        <w:rPr>
          <w:b/>
          <w:bCs/>
          <w:sz w:val="28"/>
          <w:szCs w:val="28"/>
        </w:rPr>
        <w:t xml:space="preserve">Project Title: </w:t>
      </w:r>
      <w:r w:rsidR="00E5557D" w:rsidRPr="00E5557D">
        <w:rPr>
          <w:b/>
          <w:bCs/>
          <w:sz w:val="28"/>
          <w:szCs w:val="28"/>
        </w:rPr>
        <w:t>NEXUS: Social Media App (MERN)</w:t>
      </w:r>
      <w:r w:rsidRPr="00E5557D">
        <w:rPr>
          <w:b/>
          <w:bCs/>
          <w:sz w:val="28"/>
          <w:szCs w:val="28"/>
        </w:rPr>
        <w:br/>
      </w:r>
    </w:p>
    <w:p w14:paraId="3A7007B6" w14:textId="38BCA71B" w:rsidR="006A63D0" w:rsidRDefault="00000000">
      <w:r w:rsidRPr="00E5557D">
        <w:rPr>
          <w:b/>
          <w:bCs/>
          <w:sz w:val="28"/>
          <w:szCs w:val="28"/>
        </w:rPr>
        <w:t>Objective:</w:t>
      </w:r>
      <w:r>
        <w:br/>
      </w:r>
      <w:r w:rsidR="00E5557D">
        <w:t>The Nexus Social App aims to provide a secure, user-friendly platform for creative self-expression and meaningful connections. By enabling effortless content creation, real-time interactions, and discovery of trending content, the app fosters a vibrant and engaging social community. Prioritizing user security, privacy, and a visually appealing responsive design, Nexus delivers a seamless and enjoyable experience across all devices.</w:t>
      </w:r>
      <w:r>
        <w:br/>
      </w:r>
    </w:p>
    <w:p w14:paraId="76E4B67E" w14:textId="35A1CBBB" w:rsidR="006A63D0" w:rsidRDefault="00000000">
      <w:r w:rsidRPr="00E5557D">
        <w:rPr>
          <w:b/>
          <w:bCs/>
          <w:sz w:val="28"/>
          <w:szCs w:val="28"/>
        </w:rPr>
        <w:t>Technology Stack:</w:t>
      </w:r>
      <w:r>
        <w:br/>
        <w:t>- Frontend: React.js</w:t>
      </w:r>
      <w:r>
        <w:br/>
        <w:t>- Backend: Node.js + Express</w:t>
      </w:r>
      <w:r>
        <w:br/>
        <w:t>- Database: MongoDB</w:t>
      </w:r>
      <w:r>
        <w:br/>
        <w:t>- Hosting: Vercel (Frontend), Render (Backend)</w:t>
      </w:r>
    </w:p>
    <w:p w14:paraId="3F39F6C3" w14:textId="77777777" w:rsidR="006A63D0" w:rsidRDefault="00000000">
      <w:r w:rsidRPr="00E5557D">
        <w:rPr>
          <w:b/>
          <w:bCs/>
          <w:sz w:val="28"/>
          <w:szCs w:val="28"/>
        </w:rPr>
        <w:t>Milestones:</w:t>
      </w:r>
      <w:r>
        <w:br/>
        <w:t>1. Requirements Gathering and Planning</w:t>
      </w:r>
      <w:r>
        <w:br/>
        <w:t>2. UI/UX Design</w:t>
      </w:r>
      <w:r>
        <w:br/>
        <w:t>3. Frontend Development</w:t>
      </w:r>
      <w:r>
        <w:br/>
        <w:t>4. Backend API Development</w:t>
      </w:r>
      <w:r>
        <w:br/>
        <w:t>5. Integration and Testing</w:t>
      </w:r>
      <w:r>
        <w:br/>
        <w:t>6. UAT (User Acceptance Testing)</w:t>
      </w:r>
      <w:r>
        <w:br/>
        <w:t>7. Deployment</w:t>
      </w:r>
      <w:r>
        <w:br/>
      </w:r>
    </w:p>
    <w:p w14:paraId="2DBC5B67" w14:textId="77777777" w:rsidR="006A63D0" w:rsidRDefault="00000000">
      <w:r w:rsidRPr="00E5557D">
        <w:rPr>
          <w:b/>
          <w:bCs/>
          <w:sz w:val="28"/>
          <w:szCs w:val="28"/>
        </w:rPr>
        <w:t>Timeline:</w:t>
      </w:r>
      <w:r>
        <w:br/>
        <w:t>Estimated Completion: 3-4 Weeks</w:t>
      </w:r>
    </w:p>
    <w:p w14:paraId="79ADB629" w14:textId="77777777" w:rsidR="00E5557D" w:rsidRDefault="00000000" w:rsidP="00E5557D">
      <w:pPr>
        <w:spacing w:after="0"/>
      </w:pPr>
      <w:r w:rsidRPr="00E5557D">
        <w:rPr>
          <w:b/>
          <w:bCs/>
          <w:sz w:val="28"/>
          <w:szCs w:val="28"/>
        </w:rPr>
        <w:t>Team Roles:</w:t>
      </w:r>
      <w:r>
        <w:br/>
        <w:t xml:space="preserve">- Developer: </w:t>
      </w:r>
    </w:p>
    <w:p w14:paraId="1E8D9727" w14:textId="065DC0F7" w:rsidR="00E5557D" w:rsidRDefault="00E5557D" w:rsidP="00E5557D">
      <w:pPr>
        <w:spacing w:after="0"/>
      </w:pPr>
      <w:r>
        <w:t xml:space="preserve">       Kalash Pratap Gaur</w:t>
      </w:r>
      <w:r w:rsidR="00000000">
        <w:br/>
      </w:r>
      <w:r>
        <w:t xml:space="preserve"> </w:t>
      </w:r>
      <w:r w:rsidR="00000000">
        <w:t xml:space="preserve"> </w:t>
      </w:r>
      <w:r>
        <w:t xml:space="preserve">     Krishna Ramkumar Sahu</w:t>
      </w:r>
    </w:p>
    <w:p w14:paraId="58A57E07" w14:textId="5A49403B" w:rsidR="00E5557D" w:rsidRDefault="00E5557D" w:rsidP="00E5557D">
      <w:pPr>
        <w:spacing w:after="0"/>
      </w:pPr>
      <w:r>
        <w:t xml:space="preserve">       Priya shah</w:t>
      </w:r>
    </w:p>
    <w:p w14:paraId="2E0B399D" w14:textId="30535F7C" w:rsidR="006A63D0" w:rsidRDefault="00E5557D" w:rsidP="00E5557D">
      <w:pPr>
        <w:spacing w:after="0"/>
      </w:pPr>
      <w:r>
        <w:t xml:space="preserve">       Divyanshu Raj</w:t>
      </w:r>
      <w:r w:rsidR="00000000">
        <w:br/>
        <w:t>- Mentor: [</w:t>
      </w:r>
      <w:r>
        <w:t>Vishnu</w:t>
      </w:r>
      <w:r w:rsidR="00000000">
        <w:t>]</w:t>
      </w:r>
    </w:p>
    <w:p w14:paraId="54BDF182" w14:textId="77777777" w:rsidR="00E5557D" w:rsidRDefault="00E5557D" w:rsidP="00E5557D">
      <w:pPr>
        <w:spacing w:after="0"/>
      </w:pPr>
    </w:p>
    <w:p w14:paraId="595E0B1A" w14:textId="77777777" w:rsidR="00E5557D" w:rsidRDefault="00E5557D" w:rsidP="00E5557D">
      <w:pPr>
        <w:spacing w:after="0"/>
      </w:pPr>
    </w:p>
    <w:p w14:paraId="7FAE028A" w14:textId="77777777" w:rsidR="006A63D0" w:rsidRDefault="00000000">
      <w:r w:rsidRPr="00E5557D">
        <w:rPr>
          <w:b/>
          <w:bCs/>
          <w:sz w:val="28"/>
          <w:szCs w:val="28"/>
        </w:rPr>
        <w:lastRenderedPageBreak/>
        <w:t>Risk Management:</w:t>
      </w:r>
      <w:r w:rsidRPr="00E5557D">
        <w:rPr>
          <w:b/>
          <w:bCs/>
          <w:sz w:val="28"/>
          <w:szCs w:val="28"/>
        </w:rPr>
        <w:br/>
      </w:r>
      <w:r>
        <w:t>- Unstable internet or API downtime</w:t>
      </w:r>
      <w:r>
        <w:br/>
        <w:t>- Frontend-backend integration delays</w:t>
      </w:r>
      <w:r>
        <w:br/>
        <w:t>- Deployment conflicts</w:t>
      </w:r>
    </w:p>
    <w:sectPr w:rsidR="006A6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123860">
    <w:abstractNumId w:val="8"/>
  </w:num>
  <w:num w:numId="2" w16cid:durableId="255096385">
    <w:abstractNumId w:val="6"/>
  </w:num>
  <w:num w:numId="3" w16cid:durableId="157619400">
    <w:abstractNumId w:val="5"/>
  </w:num>
  <w:num w:numId="4" w16cid:durableId="708335875">
    <w:abstractNumId w:val="4"/>
  </w:num>
  <w:num w:numId="5" w16cid:durableId="379866306">
    <w:abstractNumId w:val="7"/>
  </w:num>
  <w:num w:numId="6" w16cid:durableId="740980572">
    <w:abstractNumId w:val="3"/>
  </w:num>
  <w:num w:numId="7" w16cid:durableId="530188513">
    <w:abstractNumId w:val="2"/>
  </w:num>
  <w:num w:numId="8" w16cid:durableId="527377075">
    <w:abstractNumId w:val="1"/>
  </w:num>
  <w:num w:numId="9" w16cid:durableId="35785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63D0"/>
    <w:rsid w:val="00AA1D8D"/>
    <w:rsid w:val="00B47730"/>
    <w:rsid w:val="00CB0664"/>
    <w:rsid w:val="00D0741F"/>
    <w:rsid w:val="00E555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1D4AA"/>
  <w14:defaultImageDpi w14:val="300"/>
  <w15:docId w15:val="{08381CB4-A7B4-4BB4-B772-F7856457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4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1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Sahu</cp:lastModifiedBy>
  <cp:revision>2</cp:revision>
  <dcterms:created xsi:type="dcterms:W3CDTF">2025-04-15T16:35:00Z</dcterms:created>
  <dcterms:modified xsi:type="dcterms:W3CDTF">2025-04-15T16:35:00Z</dcterms:modified>
  <cp:category/>
</cp:coreProperties>
</file>