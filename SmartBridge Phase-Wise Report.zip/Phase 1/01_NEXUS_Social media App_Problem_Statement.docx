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7E71F" w14:textId="77777777" w:rsidR="00B8119B" w:rsidRDefault="00000000">
      <w:pPr>
        <w:pStyle w:val="Title"/>
      </w:pPr>
      <w:r>
        <w:t>Problem Statement</w:t>
      </w:r>
    </w:p>
    <w:p w14:paraId="7EB9FFFD" w14:textId="26473C94" w:rsidR="00A6333E" w:rsidRDefault="00000000">
      <w:r w:rsidRPr="00A6333E">
        <w:rPr>
          <w:b/>
          <w:bCs/>
          <w:sz w:val="28"/>
          <w:szCs w:val="28"/>
        </w:rPr>
        <w:t xml:space="preserve">Title: </w:t>
      </w:r>
      <w:r w:rsidR="00A6333E" w:rsidRPr="00A6333E">
        <w:rPr>
          <w:b/>
          <w:bCs/>
          <w:sz w:val="28"/>
          <w:szCs w:val="28"/>
        </w:rPr>
        <w:t>Nexus: Social Media App (MERN)</w:t>
      </w:r>
      <w:r>
        <w:br/>
      </w:r>
      <w:r>
        <w:br/>
      </w:r>
      <w:r w:rsidRPr="00A6333E">
        <w:rPr>
          <w:b/>
          <w:bCs/>
          <w:sz w:val="28"/>
          <w:szCs w:val="28"/>
        </w:rPr>
        <w:t>Problem:</w:t>
      </w:r>
    </w:p>
    <w:p w14:paraId="1A202B52" w14:textId="77777777" w:rsidR="00A6333E" w:rsidRDefault="00A6333E">
      <w:r w:rsidRPr="00A6333E">
        <w:t xml:space="preserve"> </w:t>
      </w:r>
      <w:r w:rsidRPr="00A6333E">
        <w:t>In today's digital era, social connections play a vital role in enhancing personal and professional relationships. However, existing platforms often lack a balance between user-friendliness, real-time engagement, and community-focused interactions. Many applications are either overly cluttered, have limited features for meaningful engagement, or fail to adapt to the diverse needs of users across devices.</w:t>
      </w:r>
    </w:p>
    <w:p w14:paraId="128E2887" w14:textId="15EBC61F" w:rsidR="00A6333E" w:rsidRDefault="00A6333E" w:rsidP="00A6333E">
      <w:pPr>
        <w:rPr>
          <w:rFonts w:ascii="Times New Roman" w:eastAsia="Times New Roman" w:hAnsi="Times New Roman" w:cs="Times New Roman"/>
          <w:sz w:val="24"/>
          <w:szCs w:val="24"/>
          <w:lang w:val="en-IN" w:eastAsia="en-IN"/>
        </w:rPr>
      </w:pPr>
      <w:r w:rsidRPr="00A6333E">
        <w:rPr>
          <w:lang w:val="en-IN"/>
        </w:rPr>
        <w:t>The Nexus Social App addresses this challenge by leveraging the MERN stack to create a modern, scalable, and user-centric social networking platform. It aims to bridge the gap by providing a streamlined and engaging user experience, catering to individuals looking for meaningful social interactions in an increasingly digital world.</w:t>
      </w:r>
      <w:r w:rsidR="00000000">
        <w:br/>
      </w:r>
    </w:p>
    <w:p w14:paraId="38766822" w14:textId="460FC7F6" w:rsidR="00A6333E" w:rsidRPr="00A6333E" w:rsidRDefault="00A6333E" w:rsidP="00A6333E">
      <w:pPr>
        <w:rPr>
          <w:rFonts w:ascii="Times New Roman" w:eastAsia="Times New Roman" w:hAnsi="Times New Roman" w:cs="Times New Roman"/>
          <w:b/>
          <w:bCs/>
          <w:sz w:val="28"/>
          <w:szCs w:val="28"/>
          <w:lang w:val="en-IN" w:eastAsia="en-IN"/>
        </w:rPr>
      </w:pPr>
      <w:r w:rsidRPr="00A6333E">
        <w:rPr>
          <w:rFonts w:ascii="Times New Roman" w:eastAsia="Times New Roman" w:hAnsi="Times New Roman" w:cs="Times New Roman"/>
          <w:b/>
          <w:bCs/>
          <w:sz w:val="28"/>
          <w:szCs w:val="28"/>
          <w:lang w:val="en-IN" w:eastAsia="en-IN"/>
        </w:rPr>
        <w:t>Impact:</w:t>
      </w:r>
    </w:p>
    <w:p w14:paraId="0AD078A0" w14:textId="72B5832E" w:rsidR="00A6333E" w:rsidRPr="00A6333E" w:rsidRDefault="00A6333E" w:rsidP="00A6333E">
      <w:pPr>
        <w:rPr>
          <w:lang w:val="en-IN"/>
        </w:rPr>
      </w:pPr>
      <w:r w:rsidRPr="00A6333E">
        <w:rPr>
          <w:lang w:val="en-IN"/>
        </w:rPr>
        <w:t>The Nexus Social App has the potential to significantly impact the social networking landscape by addressing modern users' needs for creative self-expression, secure interactions, and meaningful connections. Its design and functionality create a platform that is not only engaging but also inclusive and safe.</w:t>
      </w:r>
    </w:p>
    <w:p w14:paraId="7AB03E2E" w14:textId="77777777" w:rsidR="00A6333E" w:rsidRPr="00A6333E" w:rsidRDefault="00A6333E" w:rsidP="00A6333E">
      <w:pPr>
        <w:numPr>
          <w:ilvl w:val="0"/>
          <w:numId w:val="10"/>
        </w:numPr>
        <w:rPr>
          <w:lang w:val="en-IN"/>
        </w:rPr>
      </w:pPr>
      <w:r w:rsidRPr="00A6333E">
        <w:rPr>
          <w:b/>
          <w:bCs/>
          <w:lang w:val="en-IN"/>
        </w:rPr>
        <w:t>Fostering Creativity and Individuality</w:t>
      </w:r>
      <w:r w:rsidRPr="00A6333E">
        <w:rPr>
          <w:lang w:val="en-IN"/>
        </w:rPr>
        <w:t>: By offering an intuitive and user-friendly content creation interface, the app empowers individuals to share their unique stories, ideas, and experiences. This encourages creativity, boosts user confidence, and establishes the platform as a space for authentic expression.</w:t>
      </w:r>
    </w:p>
    <w:p w14:paraId="564E636B" w14:textId="77777777" w:rsidR="00A6333E" w:rsidRPr="00A6333E" w:rsidRDefault="00A6333E" w:rsidP="00A6333E">
      <w:pPr>
        <w:numPr>
          <w:ilvl w:val="0"/>
          <w:numId w:val="10"/>
        </w:numPr>
        <w:rPr>
          <w:lang w:val="en-IN"/>
        </w:rPr>
      </w:pPr>
      <w:r w:rsidRPr="00A6333E">
        <w:rPr>
          <w:b/>
          <w:bCs/>
          <w:lang w:val="en-IN"/>
        </w:rPr>
        <w:t>Building Strong Communities</w:t>
      </w:r>
      <w:r w:rsidRPr="00A6333E">
        <w:rPr>
          <w:lang w:val="en-IN"/>
        </w:rPr>
        <w:t>: The real-time interaction features, such as commenting and liking, enable dynamic conversations and connections among users. This promotes collaboration, networking, and a strong sense of belonging within communities, especially among those with shared interests.</w:t>
      </w:r>
    </w:p>
    <w:p w14:paraId="1848F1B1" w14:textId="77777777" w:rsidR="00A6333E" w:rsidRPr="00A6333E" w:rsidRDefault="00A6333E" w:rsidP="00A6333E">
      <w:pPr>
        <w:numPr>
          <w:ilvl w:val="0"/>
          <w:numId w:val="10"/>
        </w:numPr>
        <w:rPr>
          <w:lang w:val="en-IN"/>
        </w:rPr>
      </w:pPr>
      <w:r w:rsidRPr="00A6333E">
        <w:rPr>
          <w:b/>
          <w:bCs/>
          <w:lang w:val="en-IN"/>
        </w:rPr>
        <w:t>Encouraging Exploration and Discovery</w:t>
      </w:r>
      <w:r w:rsidRPr="00A6333E">
        <w:rPr>
          <w:lang w:val="en-IN"/>
        </w:rPr>
        <w:t>: The trending content and profile discovery functionalities broaden users' horizons, allowing them to explore diverse perspectives and build connections beyond their immediate circles. This fosters an environment of learning, inspiration, and mutual growth.</w:t>
      </w:r>
    </w:p>
    <w:p w14:paraId="416CC368" w14:textId="77777777" w:rsidR="00A6333E" w:rsidRPr="00A6333E" w:rsidRDefault="00A6333E" w:rsidP="00A6333E">
      <w:pPr>
        <w:numPr>
          <w:ilvl w:val="0"/>
          <w:numId w:val="10"/>
        </w:numPr>
        <w:rPr>
          <w:lang w:val="en-IN"/>
        </w:rPr>
      </w:pPr>
      <w:r w:rsidRPr="00A6333E">
        <w:rPr>
          <w:b/>
          <w:bCs/>
          <w:lang w:val="en-IN"/>
        </w:rPr>
        <w:t>Prioritizing Safety and Trust</w:t>
      </w:r>
      <w:r w:rsidRPr="00A6333E">
        <w:rPr>
          <w:lang w:val="en-IN"/>
        </w:rPr>
        <w:t xml:space="preserve">: With robust security measures like JWT-based authentication and </w:t>
      </w:r>
      <w:proofErr w:type="spellStart"/>
      <w:r w:rsidRPr="00A6333E">
        <w:rPr>
          <w:lang w:val="en-IN"/>
        </w:rPr>
        <w:t>bcrypt</w:t>
      </w:r>
      <w:proofErr w:type="spellEnd"/>
      <w:r w:rsidRPr="00A6333E">
        <w:rPr>
          <w:lang w:val="en-IN"/>
        </w:rPr>
        <w:t xml:space="preserve"> for password protection, the Nexus Social App ensures a high level of trust among users. This focus on privacy and security helps reduce </w:t>
      </w:r>
      <w:r w:rsidRPr="00A6333E">
        <w:rPr>
          <w:lang w:val="en-IN"/>
        </w:rPr>
        <w:lastRenderedPageBreak/>
        <w:t>risks associated with data breaches and unauthorized access, creating a safe digital environment.</w:t>
      </w:r>
    </w:p>
    <w:p w14:paraId="049137CA" w14:textId="77777777" w:rsidR="00A6333E" w:rsidRPr="00A6333E" w:rsidRDefault="00A6333E" w:rsidP="00A6333E">
      <w:pPr>
        <w:numPr>
          <w:ilvl w:val="0"/>
          <w:numId w:val="10"/>
        </w:numPr>
        <w:rPr>
          <w:lang w:val="en-IN"/>
        </w:rPr>
      </w:pPr>
      <w:r w:rsidRPr="00A6333E">
        <w:rPr>
          <w:b/>
          <w:bCs/>
          <w:lang w:val="en-IN"/>
        </w:rPr>
        <w:t>Enhancing Accessibility and Engagement</w:t>
      </w:r>
      <w:r w:rsidRPr="00A6333E">
        <w:rPr>
          <w:lang w:val="en-IN"/>
        </w:rPr>
        <w:t>: The visually appealing and responsive design of the app ensures a seamless user experience across devices, breaking barriers of accessibility. Its modern aesthetic and ease of use attract a broad user base, ensuring consistent engagement.</w:t>
      </w:r>
    </w:p>
    <w:p w14:paraId="00C25FCC" w14:textId="77777777" w:rsidR="00A6333E" w:rsidRDefault="00000000">
      <w:r>
        <w:br/>
      </w:r>
      <w:r>
        <w:br/>
      </w:r>
      <w:r w:rsidRPr="00A6333E">
        <w:rPr>
          <w:b/>
          <w:bCs/>
          <w:sz w:val="28"/>
          <w:szCs w:val="28"/>
        </w:rPr>
        <w:t>Need:</w:t>
      </w:r>
    </w:p>
    <w:p w14:paraId="7172B565" w14:textId="6DCBB943" w:rsidR="00A6333E" w:rsidRPr="00A6333E" w:rsidRDefault="00000000" w:rsidP="00A6333E">
      <w:pPr>
        <w:spacing w:before="100" w:beforeAutospacing="1" w:after="100" w:afterAutospacing="1"/>
        <w:rPr>
          <w:rFonts w:ascii="Times New Roman" w:eastAsia="Times New Roman" w:hAnsi="Times New Roman" w:cs="Times New Roman"/>
          <w:sz w:val="24"/>
          <w:szCs w:val="24"/>
          <w:lang w:val="en-IN" w:eastAsia="en-IN"/>
        </w:rPr>
      </w:pPr>
      <w:r>
        <w:br/>
      </w:r>
      <w:r w:rsidR="00A6333E" w:rsidRPr="00A6333E">
        <w:rPr>
          <w:rFonts w:ascii="Times New Roman" w:eastAsia="Times New Roman" w:hAnsi="Symbol" w:cs="Times New Roman"/>
          <w:sz w:val="24"/>
          <w:szCs w:val="24"/>
          <w:lang w:val="en-IN" w:eastAsia="en-IN"/>
        </w:rPr>
        <w:t></w:t>
      </w:r>
      <w:r w:rsidR="00A6333E" w:rsidRPr="00A6333E">
        <w:rPr>
          <w:rFonts w:ascii="Times New Roman" w:eastAsia="Times New Roman" w:hAnsi="Times New Roman" w:cs="Times New Roman"/>
          <w:sz w:val="24"/>
          <w:szCs w:val="24"/>
          <w:lang w:val="en-IN" w:eastAsia="en-IN"/>
        </w:rPr>
        <w:t xml:space="preserve"> </w:t>
      </w:r>
      <w:r w:rsidR="00A6333E" w:rsidRPr="00A6333E">
        <w:rPr>
          <w:rFonts w:ascii="Times New Roman" w:eastAsia="Times New Roman" w:hAnsi="Times New Roman" w:cs="Times New Roman"/>
          <w:b/>
          <w:bCs/>
          <w:sz w:val="24"/>
          <w:szCs w:val="24"/>
          <w:lang w:val="en-IN" w:eastAsia="en-IN"/>
        </w:rPr>
        <w:t>Encouraging</w:t>
      </w:r>
      <w:r w:rsidR="00A6333E" w:rsidRPr="00A6333E">
        <w:rPr>
          <w:rFonts w:ascii="Times New Roman" w:eastAsia="Times New Roman" w:hAnsi="Times New Roman" w:cs="Times New Roman"/>
          <w:b/>
          <w:bCs/>
          <w:sz w:val="24"/>
          <w:szCs w:val="24"/>
          <w:lang w:val="en-IN" w:eastAsia="en-IN"/>
        </w:rPr>
        <w:t xml:space="preserve"> Authentic Self-Expression:</w:t>
      </w:r>
      <w:r w:rsidR="00A6333E" w:rsidRPr="00A6333E">
        <w:rPr>
          <w:rFonts w:ascii="Times New Roman" w:eastAsia="Times New Roman" w:hAnsi="Times New Roman" w:cs="Times New Roman"/>
          <w:sz w:val="24"/>
          <w:szCs w:val="24"/>
          <w:lang w:val="en-IN" w:eastAsia="en-IN"/>
        </w:rPr>
        <w:t xml:space="preserve"> Many existing platforms make content creation cumbersome or overly complicated, which discourages users from sharing their thoughts and ideas. The Nexus Social App addresses this with an intuitive interface that makes content creation effortless and promotes creativity.</w:t>
      </w:r>
    </w:p>
    <w:p w14:paraId="58A5DD73" w14:textId="5B8B264C" w:rsidR="00A6333E" w:rsidRPr="00A6333E" w:rsidRDefault="00A6333E" w:rsidP="00A6333E">
      <w:pPr>
        <w:spacing w:before="100" w:beforeAutospacing="1" w:after="100" w:afterAutospacing="1" w:line="240" w:lineRule="auto"/>
        <w:rPr>
          <w:rFonts w:ascii="Times New Roman" w:eastAsia="Times New Roman" w:hAnsi="Times New Roman" w:cs="Times New Roman"/>
          <w:sz w:val="24"/>
          <w:szCs w:val="24"/>
          <w:lang w:val="en-IN" w:eastAsia="en-IN"/>
        </w:rPr>
      </w:pPr>
      <w:r w:rsidRPr="00A6333E">
        <w:rPr>
          <w:rFonts w:ascii="Times New Roman" w:eastAsia="Times New Roman" w:hAnsi="Symbol" w:cs="Times New Roman"/>
          <w:sz w:val="24"/>
          <w:szCs w:val="24"/>
          <w:lang w:val="en-IN" w:eastAsia="en-IN"/>
        </w:rPr>
        <w:t></w:t>
      </w:r>
      <w:r w:rsidRPr="00A6333E">
        <w:rPr>
          <w:rFonts w:ascii="Times New Roman" w:eastAsia="Times New Roman" w:hAnsi="Times New Roman" w:cs="Times New Roman"/>
          <w:sz w:val="24"/>
          <w:szCs w:val="24"/>
          <w:lang w:val="en-IN" w:eastAsia="en-IN"/>
        </w:rPr>
        <w:t xml:space="preserve"> </w:t>
      </w:r>
      <w:r w:rsidRPr="00A6333E">
        <w:rPr>
          <w:rFonts w:ascii="Times New Roman" w:eastAsia="Times New Roman" w:hAnsi="Times New Roman" w:cs="Times New Roman"/>
          <w:b/>
          <w:bCs/>
          <w:sz w:val="24"/>
          <w:szCs w:val="24"/>
          <w:lang w:val="en-IN" w:eastAsia="en-IN"/>
        </w:rPr>
        <w:t>Fostering</w:t>
      </w:r>
      <w:r w:rsidRPr="00A6333E">
        <w:rPr>
          <w:rFonts w:ascii="Times New Roman" w:eastAsia="Times New Roman" w:hAnsi="Times New Roman" w:cs="Times New Roman"/>
          <w:b/>
          <w:bCs/>
          <w:sz w:val="24"/>
          <w:szCs w:val="24"/>
          <w:lang w:val="en-IN" w:eastAsia="en-IN"/>
        </w:rPr>
        <w:t xml:space="preserve"> Real-Time Community Engagement:</w:t>
      </w:r>
      <w:r w:rsidRPr="00A6333E">
        <w:rPr>
          <w:rFonts w:ascii="Times New Roman" w:eastAsia="Times New Roman" w:hAnsi="Times New Roman" w:cs="Times New Roman"/>
          <w:sz w:val="24"/>
          <w:szCs w:val="24"/>
          <w:lang w:val="en-IN" w:eastAsia="en-IN"/>
        </w:rPr>
        <w:t xml:space="preserve"> </w:t>
      </w:r>
      <w:r w:rsidRPr="00A6333E">
        <w:rPr>
          <w:rFonts w:ascii="Times New Roman" w:eastAsia="Times New Roman" w:hAnsi="Times New Roman" w:cs="Times New Roman"/>
          <w:sz w:val="24"/>
          <w:szCs w:val="24"/>
          <w:lang w:val="en-IN" w:eastAsia="en-IN"/>
        </w:rPr>
        <w:t>social media</w:t>
      </w:r>
      <w:r w:rsidRPr="00A6333E">
        <w:rPr>
          <w:rFonts w:ascii="Times New Roman" w:eastAsia="Times New Roman" w:hAnsi="Times New Roman" w:cs="Times New Roman"/>
          <w:sz w:val="24"/>
          <w:szCs w:val="24"/>
          <w:lang w:val="en-IN" w:eastAsia="en-IN"/>
        </w:rPr>
        <w:t xml:space="preserve"> thrives on instant interaction. By enabling real-time features like commenting and liking, Nexus creates a sense of immediacy and belonging, fostering stronger user connections.</w:t>
      </w:r>
    </w:p>
    <w:p w14:paraId="6E2D650F" w14:textId="10B4AFC3" w:rsidR="00A6333E" w:rsidRPr="00A6333E" w:rsidRDefault="00A6333E" w:rsidP="00A6333E">
      <w:pPr>
        <w:spacing w:before="100" w:beforeAutospacing="1" w:after="100" w:afterAutospacing="1" w:line="240" w:lineRule="auto"/>
        <w:rPr>
          <w:rFonts w:ascii="Times New Roman" w:eastAsia="Times New Roman" w:hAnsi="Times New Roman" w:cs="Times New Roman"/>
          <w:sz w:val="24"/>
          <w:szCs w:val="24"/>
          <w:lang w:val="en-IN" w:eastAsia="en-IN"/>
        </w:rPr>
      </w:pPr>
      <w:r w:rsidRPr="00A6333E">
        <w:rPr>
          <w:rFonts w:ascii="Times New Roman" w:eastAsia="Times New Roman" w:hAnsi="Symbol" w:cs="Times New Roman"/>
          <w:sz w:val="24"/>
          <w:szCs w:val="24"/>
          <w:lang w:val="en-IN" w:eastAsia="en-IN"/>
        </w:rPr>
        <w:t></w:t>
      </w:r>
      <w:r w:rsidRPr="00A6333E">
        <w:rPr>
          <w:rFonts w:ascii="Times New Roman" w:eastAsia="Times New Roman" w:hAnsi="Times New Roman" w:cs="Times New Roman"/>
          <w:sz w:val="24"/>
          <w:szCs w:val="24"/>
          <w:lang w:val="en-IN" w:eastAsia="en-IN"/>
        </w:rPr>
        <w:t xml:space="preserve"> </w:t>
      </w:r>
      <w:r w:rsidRPr="00A6333E">
        <w:rPr>
          <w:rFonts w:ascii="Times New Roman" w:eastAsia="Times New Roman" w:hAnsi="Times New Roman" w:cs="Times New Roman"/>
          <w:b/>
          <w:bCs/>
          <w:sz w:val="24"/>
          <w:szCs w:val="24"/>
          <w:lang w:val="en-IN" w:eastAsia="en-IN"/>
        </w:rPr>
        <w:t>Facilitating</w:t>
      </w:r>
      <w:r w:rsidRPr="00A6333E">
        <w:rPr>
          <w:rFonts w:ascii="Times New Roman" w:eastAsia="Times New Roman" w:hAnsi="Times New Roman" w:cs="Times New Roman"/>
          <w:b/>
          <w:bCs/>
          <w:sz w:val="24"/>
          <w:szCs w:val="24"/>
          <w:lang w:val="en-IN" w:eastAsia="en-IN"/>
        </w:rPr>
        <w:t xml:space="preserve"> Content Discovery:</w:t>
      </w:r>
      <w:r w:rsidRPr="00A6333E">
        <w:rPr>
          <w:rFonts w:ascii="Times New Roman" w:eastAsia="Times New Roman" w:hAnsi="Times New Roman" w:cs="Times New Roman"/>
          <w:sz w:val="24"/>
          <w:szCs w:val="24"/>
          <w:lang w:val="en-IN" w:eastAsia="en-IN"/>
        </w:rPr>
        <w:t xml:space="preserve"> Users often struggle to find content that resonates with their interests. Nexus solves this problem by providing tools to explore trending posts and profiles, making it easy to discover and connect with like-minded individuals.</w:t>
      </w:r>
    </w:p>
    <w:p w14:paraId="5E8AD9F2" w14:textId="252B8377" w:rsidR="00A6333E" w:rsidRPr="00A6333E" w:rsidRDefault="00A6333E" w:rsidP="00A6333E">
      <w:pPr>
        <w:spacing w:before="100" w:beforeAutospacing="1" w:after="100" w:afterAutospacing="1" w:line="240" w:lineRule="auto"/>
        <w:rPr>
          <w:rFonts w:ascii="Times New Roman" w:eastAsia="Times New Roman" w:hAnsi="Times New Roman" w:cs="Times New Roman"/>
          <w:sz w:val="24"/>
          <w:szCs w:val="24"/>
          <w:lang w:val="en-IN" w:eastAsia="en-IN"/>
        </w:rPr>
      </w:pPr>
      <w:r w:rsidRPr="00A6333E">
        <w:rPr>
          <w:rFonts w:ascii="Times New Roman" w:eastAsia="Times New Roman" w:hAnsi="Symbol" w:cs="Times New Roman"/>
          <w:sz w:val="24"/>
          <w:szCs w:val="24"/>
          <w:lang w:val="en-IN" w:eastAsia="en-IN"/>
        </w:rPr>
        <w:t></w:t>
      </w:r>
      <w:r w:rsidRPr="00A6333E">
        <w:rPr>
          <w:rFonts w:ascii="Times New Roman" w:eastAsia="Times New Roman" w:hAnsi="Times New Roman" w:cs="Times New Roman"/>
          <w:sz w:val="24"/>
          <w:szCs w:val="24"/>
          <w:lang w:val="en-IN" w:eastAsia="en-IN"/>
        </w:rPr>
        <w:t xml:space="preserve"> </w:t>
      </w:r>
      <w:r w:rsidRPr="00A6333E">
        <w:rPr>
          <w:rFonts w:ascii="Times New Roman" w:eastAsia="Times New Roman" w:hAnsi="Times New Roman" w:cs="Times New Roman"/>
          <w:b/>
          <w:bCs/>
          <w:sz w:val="24"/>
          <w:szCs w:val="24"/>
          <w:lang w:val="en-IN" w:eastAsia="en-IN"/>
        </w:rPr>
        <w:t>Ensuring</w:t>
      </w:r>
      <w:r w:rsidRPr="00A6333E">
        <w:rPr>
          <w:rFonts w:ascii="Times New Roman" w:eastAsia="Times New Roman" w:hAnsi="Times New Roman" w:cs="Times New Roman"/>
          <w:b/>
          <w:bCs/>
          <w:sz w:val="24"/>
          <w:szCs w:val="24"/>
          <w:lang w:val="en-IN" w:eastAsia="en-IN"/>
        </w:rPr>
        <w:t xml:space="preserve"> Data Security and Privacy:</w:t>
      </w:r>
      <w:r w:rsidRPr="00A6333E">
        <w:rPr>
          <w:rFonts w:ascii="Times New Roman" w:eastAsia="Times New Roman" w:hAnsi="Times New Roman" w:cs="Times New Roman"/>
          <w:sz w:val="24"/>
          <w:szCs w:val="24"/>
          <w:lang w:val="en-IN" w:eastAsia="en-IN"/>
        </w:rPr>
        <w:t xml:space="preserve"> With increasing concerns about data breaches and privacy violations, users need a platform that guarantees their information is secure. Nexus uses advanced authentication techniques, such as JWT and </w:t>
      </w:r>
      <w:proofErr w:type="spellStart"/>
      <w:r w:rsidRPr="00A6333E">
        <w:rPr>
          <w:rFonts w:ascii="Times New Roman" w:eastAsia="Times New Roman" w:hAnsi="Times New Roman" w:cs="Times New Roman"/>
          <w:sz w:val="24"/>
          <w:szCs w:val="24"/>
          <w:lang w:val="en-IN" w:eastAsia="en-IN"/>
        </w:rPr>
        <w:t>bcrypt</w:t>
      </w:r>
      <w:proofErr w:type="spellEnd"/>
      <w:r w:rsidRPr="00A6333E">
        <w:rPr>
          <w:rFonts w:ascii="Times New Roman" w:eastAsia="Times New Roman" w:hAnsi="Times New Roman" w:cs="Times New Roman"/>
          <w:sz w:val="24"/>
          <w:szCs w:val="24"/>
          <w:lang w:val="en-IN" w:eastAsia="en-IN"/>
        </w:rPr>
        <w:t xml:space="preserve"> hashing, to protect user accounts and ensure a safe digital experience.</w:t>
      </w:r>
    </w:p>
    <w:p w14:paraId="0FD80F87" w14:textId="76BF26AB" w:rsidR="00A6333E" w:rsidRPr="00A6333E" w:rsidRDefault="00A6333E" w:rsidP="00A6333E">
      <w:pPr>
        <w:spacing w:before="100" w:beforeAutospacing="1" w:after="100" w:afterAutospacing="1" w:line="240" w:lineRule="auto"/>
        <w:rPr>
          <w:rFonts w:ascii="Times New Roman" w:eastAsia="Times New Roman" w:hAnsi="Times New Roman" w:cs="Times New Roman"/>
          <w:sz w:val="24"/>
          <w:szCs w:val="24"/>
          <w:lang w:val="en-IN" w:eastAsia="en-IN"/>
        </w:rPr>
      </w:pPr>
      <w:r w:rsidRPr="00A6333E">
        <w:rPr>
          <w:rFonts w:ascii="Times New Roman" w:eastAsia="Times New Roman" w:hAnsi="Symbol" w:cs="Times New Roman"/>
          <w:sz w:val="24"/>
          <w:szCs w:val="24"/>
          <w:lang w:val="en-IN" w:eastAsia="en-IN"/>
        </w:rPr>
        <w:t></w:t>
      </w:r>
      <w:r w:rsidRPr="00A6333E">
        <w:rPr>
          <w:rFonts w:ascii="Times New Roman" w:eastAsia="Times New Roman" w:hAnsi="Times New Roman" w:cs="Times New Roman"/>
          <w:sz w:val="24"/>
          <w:szCs w:val="24"/>
          <w:lang w:val="en-IN" w:eastAsia="en-IN"/>
        </w:rPr>
        <w:t xml:space="preserve"> </w:t>
      </w:r>
      <w:r w:rsidRPr="00A6333E">
        <w:rPr>
          <w:rFonts w:ascii="Times New Roman" w:eastAsia="Times New Roman" w:hAnsi="Times New Roman" w:cs="Times New Roman"/>
          <w:b/>
          <w:bCs/>
          <w:sz w:val="24"/>
          <w:szCs w:val="24"/>
          <w:lang w:val="en-IN" w:eastAsia="en-IN"/>
        </w:rPr>
        <w:t>Delivering</w:t>
      </w:r>
      <w:r w:rsidRPr="00A6333E">
        <w:rPr>
          <w:rFonts w:ascii="Times New Roman" w:eastAsia="Times New Roman" w:hAnsi="Times New Roman" w:cs="Times New Roman"/>
          <w:b/>
          <w:bCs/>
          <w:sz w:val="24"/>
          <w:szCs w:val="24"/>
          <w:lang w:val="en-IN" w:eastAsia="en-IN"/>
        </w:rPr>
        <w:t xml:space="preserve"> Accessibility and Aesthetic Appeal:</w:t>
      </w:r>
      <w:r w:rsidRPr="00A6333E">
        <w:rPr>
          <w:rFonts w:ascii="Times New Roman" w:eastAsia="Times New Roman" w:hAnsi="Times New Roman" w:cs="Times New Roman"/>
          <w:sz w:val="24"/>
          <w:szCs w:val="24"/>
          <w:lang w:val="en-IN" w:eastAsia="en-IN"/>
        </w:rPr>
        <w:t xml:space="preserve"> A visually appealing, responsive design is crucial for enhancing user satisfaction and retention. Nexus ensures seamless access across devices, creating a cohesive experience whether users are on a smartphone, tablet, or desktop.</w:t>
      </w:r>
    </w:p>
    <w:p w14:paraId="54CA6F7F" w14:textId="6ED8761F" w:rsidR="00B8119B" w:rsidRPr="00A6333E" w:rsidRDefault="00B8119B"/>
    <w:sectPr w:rsidR="00B8119B" w:rsidRPr="00A633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0B176F"/>
    <w:multiLevelType w:val="multilevel"/>
    <w:tmpl w:val="6AFA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662757">
    <w:abstractNumId w:val="8"/>
  </w:num>
  <w:num w:numId="2" w16cid:durableId="1656491509">
    <w:abstractNumId w:val="6"/>
  </w:num>
  <w:num w:numId="3" w16cid:durableId="883718431">
    <w:abstractNumId w:val="5"/>
  </w:num>
  <w:num w:numId="4" w16cid:durableId="1159688492">
    <w:abstractNumId w:val="4"/>
  </w:num>
  <w:num w:numId="5" w16cid:durableId="1173183121">
    <w:abstractNumId w:val="7"/>
  </w:num>
  <w:num w:numId="6" w16cid:durableId="1851485646">
    <w:abstractNumId w:val="3"/>
  </w:num>
  <w:num w:numId="7" w16cid:durableId="1761442162">
    <w:abstractNumId w:val="2"/>
  </w:num>
  <w:num w:numId="8" w16cid:durableId="2009936569">
    <w:abstractNumId w:val="1"/>
  </w:num>
  <w:num w:numId="9" w16cid:durableId="1762487842">
    <w:abstractNumId w:val="0"/>
  </w:num>
  <w:num w:numId="10" w16cid:durableId="540890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05AAB"/>
    <w:rsid w:val="00A6333E"/>
    <w:rsid w:val="00AA1D8D"/>
    <w:rsid w:val="00B47730"/>
    <w:rsid w:val="00B8119B"/>
    <w:rsid w:val="00CB0664"/>
    <w:rsid w:val="00CC46D2"/>
    <w:rsid w:val="00FC693F"/>
    <w:rsid w:val="00FF2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096C0"/>
  <w14:defaultImageDpi w14:val="300"/>
  <w15:docId w15:val="{5165F7A4-67E4-43FA-8730-FA4C113F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554894">
      <w:bodyDiv w:val="1"/>
      <w:marLeft w:val="0"/>
      <w:marRight w:val="0"/>
      <w:marTop w:val="0"/>
      <w:marBottom w:val="0"/>
      <w:divBdr>
        <w:top w:val="none" w:sz="0" w:space="0" w:color="auto"/>
        <w:left w:val="none" w:sz="0" w:space="0" w:color="auto"/>
        <w:bottom w:val="none" w:sz="0" w:space="0" w:color="auto"/>
        <w:right w:val="none" w:sz="0" w:space="0" w:color="auto"/>
      </w:divBdr>
    </w:div>
    <w:div w:id="169033146">
      <w:bodyDiv w:val="1"/>
      <w:marLeft w:val="0"/>
      <w:marRight w:val="0"/>
      <w:marTop w:val="0"/>
      <w:marBottom w:val="0"/>
      <w:divBdr>
        <w:top w:val="none" w:sz="0" w:space="0" w:color="auto"/>
        <w:left w:val="none" w:sz="0" w:space="0" w:color="auto"/>
        <w:bottom w:val="none" w:sz="0" w:space="0" w:color="auto"/>
        <w:right w:val="none" w:sz="0" w:space="0" w:color="auto"/>
      </w:divBdr>
    </w:div>
    <w:div w:id="322592251">
      <w:bodyDiv w:val="1"/>
      <w:marLeft w:val="0"/>
      <w:marRight w:val="0"/>
      <w:marTop w:val="0"/>
      <w:marBottom w:val="0"/>
      <w:divBdr>
        <w:top w:val="none" w:sz="0" w:space="0" w:color="auto"/>
        <w:left w:val="none" w:sz="0" w:space="0" w:color="auto"/>
        <w:bottom w:val="none" w:sz="0" w:space="0" w:color="auto"/>
        <w:right w:val="none" w:sz="0" w:space="0" w:color="auto"/>
      </w:divBdr>
    </w:div>
    <w:div w:id="1196457436">
      <w:bodyDiv w:val="1"/>
      <w:marLeft w:val="0"/>
      <w:marRight w:val="0"/>
      <w:marTop w:val="0"/>
      <w:marBottom w:val="0"/>
      <w:divBdr>
        <w:top w:val="none" w:sz="0" w:space="0" w:color="auto"/>
        <w:left w:val="none" w:sz="0" w:space="0" w:color="auto"/>
        <w:bottom w:val="none" w:sz="0" w:space="0" w:color="auto"/>
        <w:right w:val="none" w:sz="0" w:space="0" w:color="auto"/>
      </w:divBdr>
      <w:divsChild>
        <w:div w:id="1567648911">
          <w:marLeft w:val="0"/>
          <w:marRight w:val="0"/>
          <w:marTop w:val="0"/>
          <w:marBottom w:val="0"/>
          <w:divBdr>
            <w:top w:val="none" w:sz="0" w:space="0" w:color="auto"/>
            <w:left w:val="none" w:sz="0" w:space="0" w:color="auto"/>
            <w:bottom w:val="none" w:sz="0" w:space="0" w:color="auto"/>
            <w:right w:val="none" w:sz="0" w:space="0" w:color="auto"/>
          </w:divBdr>
          <w:divsChild>
            <w:div w:id="1572042185">
              <w:marLeft w:val="0"/>
              <w:marRight w:val="0"/>
              <w:marTop w:val="0"/>
              <w:marBottom w:val="0"/>
              <w:divBdr>
                <w:top w:val="none" w:sz="0" w:space="0" w:color="auto"/>
                <w:left w:val="none" w:sz="0" w:space="0" w:color="auto"/>
                <w:bottom w:val="none" w:sz="0" w:space="0" w:color="auto"/>
                <w:right w:val="none" w:sz="0" w:space="0" w:color="auto"/>
              </w:divBdr>
              <w:divsChild>
                <w:div w:id="1463421465">
                  <w:marLeft w:val="0"/>
                  <w:marRight w:val="0"/>
                  <w:marTop w:val="0"/>
                  <w:marBottom w:val="0"/>
                  <w:divBdr>
                    <w:top w:val="none" w:sz="0" w:space="0" w:color="auto"/>
                    <w:left w:val="none" w:sz="0" w:space="0" w:color="auto"/>
                    <w:bottom w:val="none" w:sz="0" w:space="0" w:color="auto"/>
                    <w:right w:val="none" w:sz="0" w:space="0" w:color="auto"/>
                  </w:divBdr>
                  <w:divsChild>
                    <w:div w:id="133759432">
                      <w:marLeft w:val="0"/>
                      <w:marRight w:val="0"/>
                      <w:marTop w:val="0"/>
                      <w:marBottom w:val="0"/>
                      <w:divBdr>
                        <w:top w:val="none" w:sz="0" w:space="0" w:color="auto"/>
                        <w:left w:val="none" w:sz="0" w:space="0" w:color="auto"/>
                        <w:bottom w:val="none" w:sz="0" w:space="0" w:color="auto"/>
                        <w:right w:val="none" w:sz="0" w:space="0" w:color="auto"/>
                      </w:divBdr>
                      <w:divsChild>
                        <w:div w:id="1485968685">
                          <w:marLeft w:val="0"/>
                          <w:marRight w:val="0"/>
                          <w:marTop w:val="0"/>
                          <w:marBottom w:val="0"/>
                          <w:divBdr>
                            <w:top w:val="none" w:sz="0" w:space="0" w:color="auto"/>
                            <w:left w:val="none" w:sz="0" w:space="0" w:color="auto"/>
                            <w:bottom w:val="none" w:sz="0" w:space="0" w:color="auto"/>
                            <w:right w:val="none" w:sz="0" w:space="0" w:color="auto"/>
                          </w:divBdr>
                          <w:divsChild>
                            <w:div w:id="417604286">
                              <w:marLeft w:val="0"/>
                              <w:marRight w:val="0"/>
                              <w:marTop w:val="0"/>
                              <w:marBottom w:val="0"/>
                              <w:divBdr>
                                <w:top w:val="none" w:sz="0" w:space="0" w:color="auto"/>
                                <w:left w:val="none" w:sz="0" w:space="0" w:color="auto"/>
                                <w:bottom w:val="none" w:sz="0" w:space="0" w:color="auto"/>
                                <w:right w:val="none" w:sz="0" w:space="0" w:color="auto"/>
                              </w:divBdr>
                              <w:divsChild>
                                <w:div w:id="986129468">
                                  <w:marLeft w:val="0"/>
                                  <w:marRight w:val="0"/>
                                  <w:marTop w:val="0"/>
                                  <w:marBottom w:val="0"/>
                                  <w:divBdr>
                                    <w:top w:val="none" w:sz="0" w:space="0" w:color="auto"/>
                                    <w:left w:val="none" w:sz="0" w:space="0" w:color="auto"/>
                                    <w:bottom w:val="none" w:sz="0" w:space="0" w:color="auto"/>
                                    <w:right w:val="none" w:sz="0" w:space="0" w:color="auto"/>
                                  </w:divBdr>
                                  <w:divsChild>
                                    <w:div w:id="4886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54519">
                          <w:marLeft w:val="0"/>
                          <w:marRight w:val="0"/>
                          <w:marTop w:val="0"/>
                          <w:marBottom w:val="0"/>
                          <w:divBdr>
                            <w:top w:val="none" w:sz="0" w:space="0" w:color="auto"/>
                            <w:left w:val="none" w:sz="0" w:space="0" w:color="auto"/>
                            <w:bottom w:val="none" w:sz="0" w:space="0" w:color="auto"/>
                            <w:right w:val="none" w:sz="0" w:space="0" w:color="auto"/>
                          </w:divBdr>
                          <w:divsChild>
                            <w:div w:id="2097746143">
                              <w:marLeft w:val="0"/>
                              <w:marRight w:val="0"/>
                              <w:marTop w:val="0"/>
                              <w:marBottom w:val="0"/>
                              <w:divBdr>
                                <w:top w:val="none" w:sz="0" w:space="0" w:color="auto"/>
                                <w:left w:val="none" w:sz="0" w:space="0" w:color="auto"/>
                                <w:bottom w:val="none" w:sz="0" w:space="0" w:color="auto"/>
                                <w:right w:val="none" w:sz="0" w:space="0" w:color="auto"/>
                              </w:divBdr>
                              <w:divsChild>
                                <w:div w:id="19592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672790">
      <w:bodyDiv w:val="1"/>
      <w:marLeft w:val="0"/>
      <w:marRight w:val="0"/>
      <w:marTop w:val="0"/>
      <w:marBottom w:val="0"/>
      <w:divBdr>
        <w:top w:val="none" w:sz="0" w:space="0" w:color="auto"/>
        <w:left w:val="none" w:sz="0" w:space="0" w:color="auto"/>
        <w:bottom w:val="none" w:sz="0" w:space="0" w:color="auto"/>
        <w:right w:val="none" w:sz="0" w:space="0" w:color="auto"/>
      </w:divBdr>
    </w:div>
    <w:div w:id="1443763511">
      <w:bodyDiv w:val="1"/>
      <w:marLeft w:val="0"/>
      <w:marRight w:val="0"/>
      <w:marTop w:val="0"/>
      <w:marBottom w:val="0"/>
      <w:divBdr>
        <w:top w:val="none" w:sz="0" w:space="0" w:color="auto"/>
        <w:left w:val="none" w:sz="0" w:space="0" w:color="auto"/>
        <w:bottom w:val="none" w:sz="0" w:space="0" w:color="auto"/>
        <w:right w:val="none" w:sz="0" w:space="0" w:color="auto"/>
      </w:divBdr>
    </w:div>
    <w:div w:id="1592275698">
      <w:bodyDiv w:val="1"/>
      <w:marLeft w:val="0"/>
      <w:marRight w:val="0"/>
      <w:marTop w:val="0"/>
      <w:marBottom w:val="0"/>
      <w:divBdr>
        <w:top w:val="none" w:sz="0" w:space="0" w:color="auto"/>
        <w:left w:val="none" w:sz="0" w:space="0" w:color="auto"/>
        <w:bottom w:val="none" w:sz="0" w:space="0" w:color="auto"/>
        <w:right w:val="none" w:sz="0" w:space="0" w:color="auto"/>
      </w:divBdr>
      <w:divsChild>
        <w:div w:id="1184854750">
          <w:marLeft w:val="0"/>
          <w:marRight w:val="0"/>
          <w:marTop w:val="0"/>
          <w:marBottom w:val="0"/>
          <w:divBdr>
            <w:top w:val="none" w:sz="0" w:space="0" w:color="auto"/>
            <w:left w:val="none" w:sz="0" w:space="0" w:color="auto"/>
            <w:bottom w:val="none" w:sz="0" w:space="0" w:color="auto"/>
            <w:right w:val="none" w:sz="0" w:space="0" w:color="auto"/>
          </w:divBdr>
          <w:divsChild>
            <w:div w:id="1069226021">
              <w:marLeft w:val="0"/>
              <w:marRight w:val="0"/>
              <w:marTop w:val="0"/>
              <w:marBottom w:val="0"/>
              <w:divBdr>
                <w:top w:val="none" w:sz="0" w:space="0" w:color="auto"/>
                <w:left w:val="none" w:sz="0" w:space="0" w:color="auto"/>
                <w:bottom w:val="none" w:sz="0" w:space="0" w:color="auto"/>
                <w:right w:val="none" w:sz="0" w:space="0" w:color="auto"/>
              </w:divBdr>
              <w:divsChild>
                <w:div w:id="522208556">
                  <w:marLeft w:val="0"/>
                  <w:marRight w:val="0"/>
                  <w:marTop w:val="0"/>
                  <w:marBottom w:val="0"/>
                  <w:divBdr>
                    <w:top w:val="none" w:sz="0" w:space="0" w:color="auto"/>
                    <w:left w:val="none" w:sz="0" w:space="0" w:color="auto"/>
                    <w:bottom w:val="none" w:sz="0" w:space="0" w:color="auto"/>
                    <w:right w:val="none" w:sz="0" w:space="0" w:color="auto"/>
                  </w:divBdr>
                  <w:divsChild>
                    <w:div w:id="1445805264">
                      <w:marLeft w:val="0"/>
                      <w:marRight w:val="0"/>
                      <w:marTop w:val="0"/>
                      <w:marBottom w:val="0"/>
                      <w:divBdr>
                        <w:top w:val="none" w:sz="0" w:space="0" w:color="auto"/>
                        <w:left w:val="none" w:sz="0" w:space="0" w:color="auto"/>
                        <w:bottom w:val="none" w:sz="0" w:space="0" w:color="auto"/>
                        <w:right w:val="none" w:sz="0" w:space="0" w:color="auto"/>
                      </w:divBdr>
                      <w:divsChild>
                        <w:div w:id="253168527">
                          <w:marLeft w:val="0"/>
                          <w:marRight w:val="0"/>
                          <w:marTop w:val="0"/>
                          <w:marBottom w:val="0"/>
                          <w:divBdr>
                            <w:top w:val="none" w:sz="0" w:space="0" w:color="auto"/>
                            <w:left w:val="none" w:sz="0" w:space="0" w:color="auto"/>
                            <w:bottom w:val="none" w:sz="0" w:space="0" w:color="auto"/>
                            <w:right w:val="none" w:sz="0" w:space="0" w:color="auto"/>
                          </w:divBdr>
                          <w:divsChild>
                            <w:div w:id="1492260639">
                              <w:marLeft w:val="0"/>
                              <w:marRight w:val="0"/>
                              <w:marTop w:val="0"/>
                              <w:marBottom w:val="0"/>
                              <w:divBdr>
                                <w:top w:val="none" w:sz="0" w:space="0" w:color="auto"/>
                                <w:left w:val="none" w:sz="0" w:space="0" w:color="auto"/>
                                <w:bottom w:val="none" w:sz="0" w:space="0" w:color="auto"/>
                                <w:right w:val="none" w:sz="0" w:space="0" w:color="auto"/>
                              </w:divBdr>
                              <w:divsChild>
                                <w:div w:id="509419257">
                                  <w:marLeft w:val="0"/>
                                  <w:marRight w:val="0"/>
                                  <w:marTop w:val="0"/>
                                  <w:marBottom w:val="0"/>
                                  <w:divBdr>
                                    <w:top w:val="none" w:sz="0" w:space="0" w:color="auto"/>
                                    <w:left w:val="none" w:sz="0" w:space="0" w:color="auto"/>
                                    <w:bottom w:val="none" w:sz="0" w:space="0" w:color="auto"/>
                                    <w:right w:val="none" w:sz="0" w:space="0" w:color="auto"/>
                                  </w:divBdr>
                                  <w:divsChild>
                                    <w:div w:id="4474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442490">
                          <w:marLeft w:val="0"/>
                          <w:marRight w:val="0"/>
                          <w:marTop w:val="0"/>
                          <w:marBottom w:val="0"/>
                          <w:divBdr>
                            <w:top w:val="none" w:sz="0" w:space="0" w:color="auto"/>
                            <w:left w:val="none" w:sz="0" w:space="0" w:color="auto"/>
                            <w:bottom w:val="none" w:sz="0" w:space="0" w:color="auto"/>
                            <w:right w:val="none" w:sz="0" w:space="0" w:color="auto"/>
                          </w:divBdr>
                          <w:divsChild>
                            <w:div w:id="2054647412">
                              <w:marLeft w:val="0"/>
                              <w:marRight w:val="0"/>
                              <w:marTop w:val="0"/>
                              <w:marBottom w:val="0"/>
                              <w:divBdr>
                                <w:top w:val="none" w:sz="0" w:space="0" w:color="auto"/>
                                <w:left w:val="none" w:sz="0" w:space="0" w:color="auto"/>
                                <w:bottom w:val="none" w:sz="0" w:space="0" w:color="auto"/>
                                <w:right w:val="none" w:sz="0" w:space="0" w:color="auto"/>
                              </w:divBdr>
                              <w:divsChild>
                                <w:div w:id="21210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Krishna Sahu</cp:lastModifiedBy>
  <cp:revision>2</cp:revision>
  <dcterms:created xsi:type="dcterms:W3CDTF">2025-04-15T16:26:00Z</dcterms:created>
  <dcterms:modified xsi:type="dcterms:W3CDTF">2025-04-15T16:26:00Z</dcterms:modified>
  <cp:category/>
</cp:coreProperties>
</file>