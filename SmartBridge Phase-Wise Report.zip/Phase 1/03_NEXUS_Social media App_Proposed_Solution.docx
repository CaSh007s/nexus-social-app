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7865" w14:textId="77777777" w:rsidR="009807EF" w:rsidRDefault="00000000">
      <w:pPr>
        <w:pStyle w:val="Title"/>
      </w:pPr>
      <w:r>
        <w:t>Proposed Solution Template</w:t>
      </w:r>
    </w:p>
    <w:p w14:paraId="7CBADE6D" w14:textId="6B5D1906" w:rsidR="00FA3548" w:rsidRDefault="00000000" w:rsidP="00FA3548">
      <w:r w:rsidRPr="00FA3548">
        <w:rPr>
          <w:b/>
          <w:bCs/>
          <w:sz w:val="28"/>
          <w:szCs w:val="28"/>
        </w:rPr>
        <w:t xml:space="preserve">Project: </w:t>
      </w:r>
      <w:r w:rsidR="000A4F17" w:rsidRPr="00FA3548">
        <w:rPr>
          <w:b/>
          <w:bCs/>
          <w:sz w:val="28"/>
          <w:szCs w:val="28"/>
        </w:rPr>
        <w:t>NEXUS:</w:t>
      </w:r>
      <w:r w:rsidR="00FA3548" w:rsidRPr="00FA3548">
        <w:rPr>
          <w:b/>
          <w:bCs/>
          <w:sz w:val="28"/>
          <w:szCs w:val="28"/>
        </w:rPr>
        <w:t xml:space="preserve"> Social Media </w:t>
      </w:r>
      <w:r w:rsidR="000A4F17" w:rsidRPr="00FA3548">
        <w:rPr>
          <w:b/>
          <w:bCs/>
          <w:sz w:val="28"/>
          <w:szCs w:val="28"/>
        </w:rPr>
        <w:t>App (</w:t>
      </w:r>
      <w:r w:rsidR="00FA3548" w:rsidRPr="00FA3548">
        <w:rPr>
          <w:b/>
          <w:bCs/>
          <w:sz w:val="28"/>
          <w:szCs w:val="28"/>
        </w:rPr>
        <w:t>MERN)</w:t>
      </w:r>
      <w:r>
        <w:br/>
      </w:r>
      <w:r>
        <w:br/>
      </w:r>
      <w:r w:rsidRPr="00FA3548">
        <w:rPr>
          <w:b/>
          <w:bCs/>
          <w:sz w:val="28"/>
          <w:szCs w:val="28"/>
        </w:rPr>
        <w:t>Proposed Solution:</w:t>
      </w:r>
      <w:r>
        <w:br/>
      </w:r>
      <w:r w:rsidR="00FA3548" w:rsidRPr="00FA3548">
        <w:t>To achieve the stated purpose and goals of the Nexus Social App, a strategic development plan is proposed. This plan is divided into key areas addressing the functional, technical, and design aspects of the application:</w:t>
      </w:r>
    </w:p>
    <w:p w14:paraId="6565198F" w14:textId="530E7EF1" w:rsidR="00FA3548" w:rsidRPr="00FA3548" w:rsidRDefault="00FA3548" w:rsidP="00FA3548">
      <w:pPr>
        <w:pStyle w:val="ListParagraph"/>
        <w:numPr>
          <w:ilvl w:val="0"/>
          <w:numId w:val="10"/>
        </w:numPr>
        <w:rPr>
          <w:b/>
          <w:bCs/>
        </w:rPr>
      </w:pPr>
      <w:r w:rsidRPr="00FA3548">
        <w:rPr>
          <w:b/>
          <w:bCs/>
        </w:rPr>
        <w:t xml:space="preserve">Core Features </w:t>
      </w:r>
      <w:r w:rsidR="000A4F17" w:rsidRPr="00FA3548">
        <w:rPr>
          <w:b/>
          <w:bCs/>
        </w:rPr>
        <w:t>Development:</w:t>
      </w:r>
    </w:p>
    <w:p w14:paraId="4E5A7135" w14:textId="77777777" w:rsidR="00FA3548" w:rsidRDefault="00FA3548" w:rsidP="00FA3548">
      <w:pPr>
        <w:pStyle w:val="ListParagraph"/>
      </w:pPr>
      <w:r w:rsidRPr="00FA3548">
        <w:t>User-Friendly Content Creation</w:t>
      </w:r>
    </w:p>
    <w:p w14:paraId="5F96F26F" w14:textId="77777777" w:rsidR="00FA3548" w:rsidRDefault="00FA3548" w:rsidP="00FA3548">
      <w:pPr>
        <w:pStyle w:val="ListParagraph"/>
      </w:pPr>
      <w:r w:rsidRPr="00FA3548">
        <w:t>Real-Time Interactions</w:t>
      </w:r>
    </w:p>
    <w:p w14:paraId="185CDE20" w14:textId="77777777" w:rsidR="00FA3548" w:rsidRDefault="00FA3548" w:rsidP="00FA3548">
      <w:pPr>
        <w:pStyle w:val="ListParagraph"/>
      </w:pPr>
      <w:r w:rsidRPr="00FA3548">
        <w:t>Discovery of Trending Content</w:t>
      </w:r>
    </w:p>
    <w:p w14:paraId="6D874E54" w14:textId="77777777" w:rsidR="00FA3548" w:rsidRDefault="00FA3548" w:rsidP="00FA3548">
      <w:pPr>
        <w:pStyle w:val="ListParagraph"/>
      </w:pPr>
    </w:p>
    <w:p w14:paraId="3FEFF6FB" w14:textId="4CE32CE7" w:rsidR="00FA3548" w:rsidRDefault="00FA3548" w:rsidP="00FA3548">
      <w:pPr>
        <w:pStyle w:val="ListParagraph"/>
        <w:numPr>
          <w:ilvl w:val="0"/>
          <w:numId w:val="10"/>
        </w:numPr>
        <w:rPr>
          <w:b/>
          <w:bCs/>
        </w:rPr>
      </w:pPr>
      <w:r w:rsidRPr="00FA3548">
        <w:rPr>
          <w:b/>
          <w:bCs/>
        </w:rPr>
        <w:t>Security and Privacy</w:t>
      </w:r>
      <w:r w:rsidRPr="00FA3548">
        <w:rPr>
          <w:b/>
          <w:bCs/>
        </w:rPr>
        <w:t>:</w:t>
      </w:r>
    </w:p>
    <w:p w14:paraId="53315BB2" w14:textId="3968FBAC" w:rsidR="00FA3548" w:rsidRPr="00FA3548" w:rsidRDefault="00FA3548" w:rsidP="00FA3548">
      <w:pPr>
        <w:pStyle w:val="ListParagraph"/>
      </w:pPr>
      <w:r w:rsidRPr="00FA3548">
        <w:t>A</w:t>
      </w:r>
      <w:r w:rsidRPr="00FA3548">
        <w:t>uthentication</w:t>
      </w:r>
    </w:p>
    <w:p w14:paraId="1C711616" w14:textId="0E904CE4" w:rsidR="00FA3548" w:rsidRPr="00FA3548" w:rsidRDefault="00FA3548" w:rsidP="00FA3548">
      <w:pPr>
        <w:pStyle w:val="ListParagraph"/>
      </w:pPr>
      <w:r w:rsidRPr="00FA3548">
        <w:t>Password Security</w:t>
      </w:r>
    </w:p>
    <w:p w14:paraId="2C42CD43" w14:textId="7CD4384A" w:rsidR="00FA3548" w:rsidRPr="00FA3548" w:rsidRDefault="00FA3548" w:rsidP="00FA3548">
      <w:pPr>
        <w:pStyle w:val="ListParagraph"/>
      </w:pPr>
      <w:r w:rsidRPr="00FA3548">
        <w:t>Data Encryption</w:t>
      </w:r>
    </w:p>
    <w:p w14:paraId="5EE9B355" w14:textId="5392D847" w:rsidR="00FA3548" w:rsidRDefault="00FA3548" w:rsidP="00FA3548">
      <w:pPr>
        <w:pStyle w:val="ListParagraph"/>
      </w:pPr>
      <w:r w:rsidRPr="00FA3548">
        <w:t>Content Moderation</w:t>
      </w:r>
    </w:p>
    <w:p w14:paraId="48FCF905" w14:textId="77777777" w:rsidR="00FA3548" w:rsidRDefault="00FA3548" w:rsidP="00FA3548">
      <w:pPr>
        <w:pStyle w:val="ListParagraph"/>
      </w:pPr>
    </w:p>
    <w:p w14:paraId="0419B677" w14:textId="035D82CC" w:rsidR="00FA3548" w:rsidRDefault="00FA3548" w:rsidP="00FA3548">
      <w:pPr>
        <w:pStyle w:val="ListParagraph"/>
        <w:numPr>
          <w:ilvl w:val="0"/>
          <w:numId w:val="10"/>
        </w:numPr>
      </w:pPr>
      <w:r w:rsidRPr="00FA3548">
        <w:t>Visually Appealing and Responsive Design</w:t>
      </w:r>
      <w:r>
        <w:t>:</w:t>
      </w:r>
    </w:p>
    <w:p w14:paraId="0F5F279C" w14:textId="44FD294A" w:rsidR="00FA3548" w:rsidRDefault="00FA3548" w:rsidP="00FA3548">
      <w:pPr>
        <w:pStyle w:val="ListParagraph"/>
      </w:pPr>
      <w:r w:rsidRPr="00FA3548">
        <w:t>UI/UX Design</w:t>
      </w:r>
    </w:p>
    <w:p w14:paraId="6EA564F7" w14:textId="019E8F37" w:rsidR="00FA3548" w:rsidRDefault="00FA3548" w:rsidP="00FA3548">
      <w:pPr>
        <w:pStyle w:val="ListParagraph"/>
      </w:pPr>
      <w:r w:rsidRPr="00FA3548">
        <w:t>Responsive Design</w:t>
      </w:r>
    </w:p>
    <w:p w14:paraId="0752377F" w14:textId="53A72BC9" w:rsidR="00FA3548" w:rsidRDefault="00FA3548" w:rsidP="00FA3548">
      <w:pPr>
        <w:pStyle w:val="ListParagraph"/>
      </w:pPr>
      <w:r w:rsidRPr="00FA3548">
        <w:t>Dark Mode</w:t>
      </w:r>
    </w:p>
    <w:p w14:paraId="40FF912E" w14:textId="77777777" w:rsidR="00FA3548" w:rsidRDefault="00FA3548" w:rsidP="00FA3548">
      <w:pPr>
        <w:pStyle w:val="ListParagraph"/>
      </w:pPr>
    </w:p>
    <w:p w14:paraId="65FF8CA0" w14:textId="36329E29" w:rsidR="00FA3548" w:rsidRPr="00FA3548" w:rsidRDefault="00FA3548" w:rsidP="00FA3548">
      <w:pPr>
        <w:pStyle w:val="ListParagraph"/>
        <w:numPr>
          <w:ilvl w:val="0"/>
          <w:numId w:val="10"/>
        </w:numPr>
      </w:pPr>
      <w:r w:rsidRPr="00FA3548">
        <w:rPr>
          <w:b/>
          <w:bCs/>
        </w:rPr>
        <w:t>Project Timeline and Phases</w:t>
      </w:r>
      <w:r>
        <w:rPr>
          <w:b/>
          <w:bCs/>
        </w:rPr>
        <w:t>:</w:t>
      </w:r>
    </w:p>
    <w:p w14:paraId="0D531E12" w14:textId="43CD6FE9" w:rsidR="00FA3548" w:rsidRDefault="00FA3548" w:rsidP="00FA3548">
      <w:pPr>
        <w:pStyle w:val="ListParagraph"/>
      </w:pPr>
      <w:r w:rsidRPr="00FA3548">
        <w:t xml:space="preserve">Phase 1: Requirements Gathering and Planning </w:t>
      </w:r>
    </w:p>
    <w:p w14:paraId="01902E93" w14:textId="4F0B4367" w:rsidR="00FA3548" w:rsidRDefault="00FA3548" w:rsidP="00FA3548">
      <w:pPr>
        <w:pStyle w:val="ListParagraph"/>
      </w:pPr>
      <w:r w:rsidRPr="00FA3548">
        <w:t xml:space="preserve">Phase </w:t>
      </w:r>
      <w:r>
        <w:t>2</w:t>
      </w:r>
      <w:r w:rsidRPr="00FA3548">
        <w:t xml:space="preserve">: Requirements Gathering and Planning </w:t>
      </w:r>
    </w:p>
    <w:p w14:paraId="73C5AA48" w14:textId="6ACB1B9D" w:rsidR="00FA3548" w:rsidRDefault="00FA3548" w:rsidP="00FA3548">
      <w:pPr>
        <w:pStyle w:val="ListParagraph"/>
      </w:pPr>
      <w:r w:rsidRPr="00FA3548">
        <w:t>Phase 3: Core Features Development</w:t>
      </w:r>
    </w:p>
    <w:p w14:paraId="032EA4EA" w14:textId="1C39E809" w:rsidR="00FA3548" w:rsidRDefault="00FA3548" w:rsidP="00FA3548">
      <w:pPr>
        <w:pStyle w:val="ListParagraph"/>
      </w:pPr>
      <w:r w:rsidRPr="00FA3548">
        <w:t>Phase 4: Security Implementation</w:t>
      </w:r>
    </w:p>
    <w:p w14:paraId="6431FF7A" w14:textId="7F6AB19F" w:rsidR="00FA3548" w:rsidRDefault="00FA3548" w:rsidP="00FA3548">
      <w:pPr>
        <w:pStyle w:val="ListParagraph"/>
      </w:pPr>
      <w:r w:rsidRPr="00FA3548">
        <w:t>Phase 5: Testing and Iteration</w:t>
      </w:r>
    </w:p>
    <w:p w14:paraId="331A46F3" w14:textId="4D718347" w:rsidR="00FA3548" w:rsidRDefault="00FA3548" w:rsidP="00FA3548">
      <w:pPr>
        <w:pStyle w:val="ListParagraph"/>
      </w:pPr>
      <w:r w:rsidRPr="00FA3548">
        <w:t>Phase 6: Deployment and Launch</w:t>
      </w:r>
    </w:p>
    <w:p w14:paraId="237E2D9E" w14:textId="77777777" w:rsidR="00FA3548" w:rsidRDefault="00FA3548" w:rsidP="00FA3548">
      <w:pPr>
        <w:pStyle w:val="ListParagraph"/>
      </w:pPr>
    </w:p>
    <w:p w14:paraId="52BDC050" w14:textId="77777777" w:rsidR="00FA3548" w:rsidRPr="00FA3548" w:rsidRDefault="00FA3548" w:rsidP="00FA3548">
      <w:pPr>
        <w:pStyle w:val="ListParagraph"/>
      </w:pPr>
    </w:p>
    <w:p w14:paraId="07A90DC8" w14:textId="77777777" w:rsidR="00FA3548" w:rsidRDefault="00FA3548" w:rsidP="00FA3548">
      <w:pPr>
        <w:pStyle w:val="ListParagraph"/>
        <w:rPr>
          <w:b/>
          <w:bCs/>
        </w:rPr>
      </w:pPr>
    </w:p>
    <w:p w14:paraId="53326940" w14:textId="77777777" w:rsidR="00FA3548" w:rsidRPr="00FA3548" w:rsidRDefault="00FA3548" w:rsidP="00FA3548">
      <w:pPr>
        <w:pStyle w:val="ListParagraph"/>
        <w:rPr>
          <w:b/>
          <w:bCs/>
        </w:rPr>
      </w:pPr>
    </w:p>
    <w:p w14:paraId="4F355AA4" w14:textId="77777777" w:rsidR="00FA3548" w:rsidRDefault="00FA3548" w:rsidP="00FA3548">
      <w:pPr>
        <w:pStyle w:val="ListParagraph"/>
      </w:pPr>
    </w:p>
    <w:p w14:paraId="7CFE3421" w14:textId="77777777" w:rsidR="00FA3548" w:rsidRDefault="00FA3548" w:rsidP="00FA3548">
      <w:pPr>
        <w:pStyle w:val="ListParagraph"/>
      </w:pPr>
    </w:p>
    <w:p w14:paraId="2EF8B295" w14:textId="4123298F" w:rsidR="00FA3548" w:rsidRPr="00FA3548" w:rsidRDefault="00FA3548" w:rsidP="00FA3548">
      <w:pPr>
        <w:pStyle w:val="ListParagraph"/>
      </w:pPr>
      <w:r>
        <w:t xml:space="preserve">      </w:t>
      </w:r>
    </w:p>
    <w:p w14:paraId="691025D2" w14:textId="21F94A0D" w:rsidR="000A4F17" w:rsidRPr="000A4F17" w:rsidRDefault="00000000" w:rsidP="000A4F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br/>
      </w:r>
      <w:r>
        <w:br/>
      </w:r>
      <w:r w:rsidRPr="000A4F17">
        <w:rPr>
          <w:b/>
          <w:bCs/>
          <w:sz w:val="28"/>
          <w:szCs w:val="28"/>
        </w:rPr>
        <w:lastRenderedPageBreak/>
        <w:t>Benefits:</w:t>
      </w:r>
      <w:r>
        <w:br/>
      </w:r>
      <w:r w:rsidR="000A4F17" w:rsidRPr="000A4F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="000A4F17"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A4F17" w:rsidRPr="000A4F1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Enhanced</w:t>
      </w:r>
      <w:r w:rsidR="000A4F17" w:rsidRPr="000A4F1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Creativity and Self-Expression:</w:t>
      </w:r>
      <w:r w:rsidR="000A4F17"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The app's intuitive content creation tools empower users to easily share their thoughts, ideas, and experiences, fostering creativity and self-expression.</w:t>
      </w:r>
    </w:p>
    <w:p w14:paraId="2B87DD0E" w14:textId="739A9409" w:rsidR="000A4F17" w:rsidRPr="000A4F17" w:rsidRDefault="000A4F17" w:rsidP="000A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F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4F1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Fostering Real-Time Engagement: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Features like commenting and liking enable instant interactions, strengthening user engagement and building a sense of community.</w:t>
      </w:r>
    </w:p>
    <w:p w14:paraId="16382DEB" w14:textId="0C2E09C5" w:rsidR="000A4F17" w:rsidRPr="000A4F17" w:rsidRDefault="000A4F17" w:rsidP="000A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F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4F1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Effortless Content Discovery: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By highlighting trending posts and profiles, the app helps users discover relevant and interesting content, connecting them with like-minded individuals.</w:t>
      </w:r>
    </w:p>
    <w:p w14:paraId="04463CF5" w14:textId="5D397EA4" w:rsidR="000A4F17" w:rsidRPr="000A4F17" w:rsidRDefault="000A4F17" w:rsidP="000A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F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4F1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Robust Security and Privacy: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With advanced authentication and encryption measures such as JWT and </w:t>
      </w:r>
      <w:proofErr w:type="spellStart"/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bcrypt</w:t>
      </w:r>
      <w:proofErr w:type="spellEnd"/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app ensures user data is secure and interactions remain private.</w:t>
      </w:r>
    </w:p>
    <w:p w14:paraId="159D3968" w14:textId="01BC3CA3" w:rsidR="000A4F17" w:rsidRPr="000A4F17" w:rsidRDefault="000A4F17" w:rsidP="000A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F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4F1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Optimized User Experience:</w:t>
      </w:r>
      <w:r w:rsidRPr="000A4F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 visually appealing, modern interface and responsive design deliver a seamless and enjoyable experience across all devices.</w:t>
      </w:r>
    </w:p>
    <w:p w14:paraId="3311E410" w14:textId="4BAFF950" w:rsidR="000A4F17" w:rsidRPr="000A4F17" w:rsidRDefault="00000000" w:rsidP="000A4F17">
      <w:pPr>
        <w:spacing w:after="0"/>
      </w:pPr>
      <w:r>
        <w:br/>
      </w:r>
      <w:r w:rsidRPr="00FA3548">
        <w:rPr>
          <w:b/>
          <w:bCs/>
          <w:sz w:val="28"/>
          <w:szCs w:val="28"/>
        </w:rPr>
        <w:t>Scalability:</w:t>
      </w:r>
    </w:p>
    <w:p w14:paraId="6DD412B6" w14:textId="2D6EF1A3" w:rsidR="00FA3548" w:rsidRPr="00FA3548" w:rsidRDefault="00000000" w:rsidP="000A4F1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br/>
      </w:r>
      <w:r w:rsidR="00FA3548" w:rsidRPr="00FA354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="00FA3548" w:rsidRPr="00FA35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Introduce advanced AI-based features like personalized content feeds and sentiment analysis.</w:t>
      </w:r>
    </w:p>
    <w:p w14:paraId="7BDEC1C8" w14:textId="61E174A2" w:rsidR="00FA3548" w:rsidRPr="00FA3548" w:rsidRDefault="00FA3548" w:rsidP="000A4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A354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A35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Enable monetization options for users, such as subscriptions or paid content.</w:t>
      </w:r>
    </w:p>
    <w:p w14:paraId="2BBD04A0" w14:textId="1438CB71" w:rsidR="00FA3548" w:rsidRPr="00FA3548" w:rsidRDefault="00FA3548" w:rsidP="000A4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A354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A35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Expand to include live streaming and group interaction features.</w:t>
      </w:r>
    </w:p>
    <w:p w14:paraId="78777176" w14:textId="0D67486B" w:rsidR="009807EF" w:rsidRDefault="009807EF"/>
    <w:sectPr w:rsidR="00980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6237E7"/>
    <w:multiLevelType w:val="hybridMultilevel"/>
    <w:tmpl w:val="1F08D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59052">
    <w:abstractNumId w:val="8"/>
  </w:num>
  <w:num w:numId="2" w16cid:durableId="241184679">
    <w:abstractNumId w:val="6"/>
  </w:num>
  <w:num w:numId="3" w16cid:durableId="4946199">
    <w:abstractNumId w:val="5"/>
  </w:num>
  <w:num w:numId="4" w16cid:durableId="2062828097">
    <w:abstractNumId w:val="4"/>
  </w:num>
  <w:num w:numId="5" w16cid:durableId="1871449028">
    <w:abstractNumId w:val="7"/>
  </w:num>
  <w:num w:numId="6" w16cid:durableId="65997806">
    <w:abstractNumId w:val="3"/>
  </w:num>
  <w:num w:numId="7" w16cid:durableId="1832327879">
    <w:abstractNumId w:val="2"/>
  </w:num>
  <w:num w:numId="8" w16cid:durableId="1520001120">
    <w:abstractNumId w:val="1"/>
  </w:num>
  <w:num w:numId="9" w16cid:durableId="1504974099">
    <w:abstractNumId w:val="0"/>
  </w:num>
  <w:num w:numId="10" w16cid:durableId="809635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F17"/>
    <w:rsid w:val="0015074B"/>
    <w:rsid w:val="0029639D"/>
    <w:rsid w:val="00326F90"/>
    <w:rsid w:val="009807EF"/>
    <w:rsid w:val="00AA1D8D"/>
    <w:rsid w:val="00B346E9"/>
    <w:rsid w:val="00B47730"/>
    <w:rsid w:val="00CB0664"/>
    <w:rsid w:val="00FA35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81B87"/>
  <w14:defaultImageDpi w14:val="300"/>
  <w15:docId w15:val="{ACA384B3-4B00-4EFE-9A92-CD261AF5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Sahu</cp:lastModifiedBy>
  <cp:revision>2</cp:revision>
  <dcterms:created xsi:type="dcterms:W3CDTF">2025-04-15T16:49:00Z</dcterms:created>
  <dcterms:modified xsi:type="dcterms:W3CDTF">2025-04-15T16:49:00Z</dcterms:modified>
  <cp:category/>
</cp:coreProperties>
</file>